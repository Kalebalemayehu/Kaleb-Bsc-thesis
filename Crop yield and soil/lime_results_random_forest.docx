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Features_Fruits and Nuts</w:t>
            </w:r>
          </w:p>
        </w:tc>
        <w:tc>
          <w:tcPr>
            <w:tcW w:type="dxa" w:w="4320"/>
          </w:tcPr>
          <w:p>
            <w:r>
              <w:t>Coefficients (RandomForest)_Fruits and Nuts</w:t>
            </w:r>
          </w:p>
        </w:tc>
      </w:tr>
      <w:tr>
        <w:tc>
          <w:tcPr>
            <w:tcW w:type="dxa" w:w="4320"/>
          </w:tcPr>
          <w:p>
            <w:r>
              <w:t>Yield(tonnes/ha)-1 &lt;= 0.17</w:t>
            </w:r>
          </w:p>
        </w:tc>
        <w:tc>
          <w:tcPr>
            <w:tcW w:type="dxa" w:w="4320"/>
          </w:tcPr>
          <w:p>
            <w:r>
              <w:t>6.831516854812032</w:t>
            </w:r>
          </w:p>
        </w:tc>
      </w:tr>
      <w:tr>
        <w:tc>
          <w:tcPr>
            <w:tcW w:type="dxa" w:w="4320"/>
          </w:tcPr>
          <w:p>
            <w:r>
              <w:t>0.00 &lt; Summer &lt;= 1.00</w:t>
            </w:r>
          </w:p>
        </w:tc>
        <w:tc>
          <w:tcPr>
            <w:tcW w:type="dxa" w:w="4320"/>
          </w:tcPr>
          <w:p>
            <w:r>
              <w:t>2.8823163540188945</w:t>
            </w:r>
          </w:p>
        </w:tc>
      </w:tr>
      <w:tr>
        <w:tc>
          <w:tcPr>
            <w:tcW w:type="dxa" w:w="4320"/>
          </w:tcPr>
          <w:p>
            <w:r>
              <w:t>Herbicides – Urea derivates &lt;= 0.51</w:t>
            </w:r>
          </w:p>
        </w:tc>
        <w:tc>
          <w:tcPr>
            <w:tcW w:type="dxa" w:w="4320"/>
          </w:tcPr>
          <w:p>
            <w:r>
              <w:t>1.430159497237278</w:t>
            </w:r>
          </w:p>
        </w:tc>
      </w:tr>
      <w:tr>
        <w:tc>
          <w:tcPr>
            <w:tcW w:type="dxa" w:w="4320"/>
          </w:tcPr>
          <w:p>
            <w:r>
              <w:t>Yield(tonnes/ha)-3 &lt;= 0.17</w:t>
            </w:r>
          </w:p>
        </w:tc>
        <w:tc>
          <w:tcPr>
            <w:tcW w:type="dxa" w:w="4320"/>
          </w:tcPr>
          <w:p>
            <w:r>
              <w:t>1.1509949900197662</w:t>
            </w:r>
          </w:p>
        </w:tc>
      </w:tr>
      <w:tr>
        <w:tc>
          <w:tcPr>
            <w:tcW w:type="dxa" w:w="4320"/>
          </w:tcPr>
          <w:p>
            <w:r>
              <w:t>Yield(tonnes/ha)-2 &lt;= 0.17</w:t>
            </w:r>
          </w:p>
        </w:tc>
        <w:tc>
          <w:tcPr>
            <w:tcW w:type="dxa" w:w="4320"/>
          </w:tcPr>
          <w:p>
            <w:r>
              <w:t>-1.118159229105849</w:t>
            </w:r>
          </w:p>
        </w:tc>
      </w:tr>
      <w:tr>
        <w:tc>
          <w:tcPr>
            <w:tcW w:type="dxa" w:w="4320"/>
          </w:tcPr>
          <w:p>
            <w:r>
              <w:t>Fall &lt;= 0.00</w:t>
            </w:r>
          </w:p>
        </w:tc>
        <w:tc>
          <w:tcPr>
            <w:tcW w:type="dxa" w:w="4320"/>
          </w:tcPr>
          <w:p>
            <w:r>
              <w:t>0.9311315739543995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0.52</w:t>
            </w:r>
          </w:p>
        </w:tc>
        <w:tc>
          <w:tcPr>
            <w:tcW w:type="dxa" w:w="4320"/>
          </w:tcPr>
          <w:p>
            <w:r>
              <w:t>0.7515448452369742</w:t>
            </w:r>
          </w:p>
        </w:tc>
      </w:tr>
      <w:tr>
        <w:tc>
          <w:tcPr>
            <w:tcW w:type="dxa" w:w="4320"/>
          </w:tcPr>
          <w:p>
            <w:r>
              <w:t>Nutrient potash K2O (total) - tonnes-3 &lt;= 0.51</w:t>
            </w:r>
          </w:p>
        </w:tc>
        <w:tc>
          <w:tcPr>
            <w:tcW w:type="dxa" w:w="4320"/>
          </w:tcPr>
          <w:p>
            <w:r>
              <w:t>0.6604920316776391</w:t>
            </w:r>
          </w:p>
        </w:tc>
      </w:tr>
      <w:tr>
        <w:tc>
          <w:tcPr>
            <w:tcW w:type="dxa" w:w="4320"/>
          </w:tcPr>
          <w:p>
            <w:r>
              <w:t>Herbicides – Sulfonyl ureas-3 &lt;= 0.50</w:t>
            </w:r>
          </w:p>
        </w:tc>
        <w:tc>
          <w:tcPr>
            <w:tcW w:type="dxa" w:w="4320"/>
          </w:tcPr>
          <w:p>
            <w:r>
              <w:t>0.6451041042669675</w:t>
            </w:r>
          </w:p>
        </w:tc>
      </w:tr>
      <w:tr>
        <w:tc>
          <w:tcPr>
            <w:tcW w:type="dxa" w:w="4320"/>
          </w:tcPr>
          <w:p>
            <w:r>
              <w:t>Fung &amp; Bact – Inorganics &lt;= 0.50</w:t>
            </w:r>
          </w:p>
        </w:tc>
        <w:tc>
          <w:tcPr>
            <w:tcW w:type="dxa" w:w="4320"/>
          </w:tcPr>
          <w:p>
            <w:r>
              <w:t>-0.6423968998813778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Features_Vegetables and Legumes</w:t>
            </w:r>
          </w:p>
        </w:tc>
        <w:tc>
          <w:tcPr>
            <w:tcW w:type="dxa" w:w="4320"/>
          </w:tcPr>
          <w:p>
            <w:r>
              <w:t>Coefficients (RandomForest)_Vegetables and Legumes</w:t>
            </w:r>
          </w:p>
        </w:tc>
      </w:tr>
      <w:tr>
        <w:tc>
          <w:tcPr>
            <w:tcW w:type="dxa" w:w="4320"/>
          </w:tcPr>
          <w:p>
            <w:r>
              <w:t>Summer &lt;= 0.00</w:t>
            </w:r>
          </w:p>
        </w:tc>
        <w:tc>
          <w:tcPr>
            <w:tcW w:type="dxa" w:w="4320"/>
          </w:tcPr>
          <w:p>
            <w:r>
              <w:t>-99.3084814899372</w:t>
            </w:r>
          </w:p>
        </w:tc>
      </w:tr>
      <w:tr>
        <w:tc>
          <w:tcPr>
            <w:tcW w:type="dxa" w:w="4320"/>
          </w:tcPr>
          <w:p>
            <w:r>
              <w:t>Yield(tonnes/ha)-1 &gt; 0.38</w:t>
            </w:r>
          </w:p>
        </w:tc>
        <w:tc>
          <w:tcPr>
            <w:tcW w:type="dxa" w:w="4320"/>
          </w:tcPr>
          <w:p>
            <w:r>
              <w:t>7.675992607770571</w:t>
            </w:r>
          </w:p>
        </w:tc>
      </w:tr>
      <w:tr>
        <w:tc>
          <w:tcPr>
            <w:tcW w:type="dxa" w:w="4320"/>
          </w:tcPr>
          <w:p>
            <w:r>
              <w:t>Yield(tonnes/ha)-3 &lt;= 0.04</w:t>
            </w:r>
          </w:p>
        </w:tc>
        <w:tc>
          <w:tcPr>
            <w:tcW w:type="dxa" w:w="4320"/>
          </w:tcPr>
          <w:p>
            <w:r>
              <w:t>5.572528990673004</w:t>
            </w:r>
          </w:p>
        </w:tc>
      </w:tr>
      <w:tr>
        <w:tc>
          <w:tcPr>
            <w:tcW w:type="dxa" w:w="4320"/>
          </w:tcPr>
          <w:p>
            <w:r>
              <w:t>0.04 &lt; Yield(tonnes/ha)-2 &lt;= 0.21</w:t>
            </w:r>
          </w:p>
        </w:tc>
        <w:tc>
          <w:tcPr>
            <w:tcW w:type="dxa" w:w="4320"/>
          </w:tcPr>
          <w:p>
            <w:r>
              <w:t>5.384635990111322</w:t>
            </w:r>
          </w:p>
        </w:tc>
      </w:tr>
      <w:tr>
        <w:tc>
          <w:tcPr>
            <w:tcW w:type="dxa" w:w="4320"/>
          </w:tcPr>
          <w:p>
            <w:r>
              <w:t>Autumn &gt; 0.00</w:t>
            </w:r>
          </w:p>
        </w:tc>
        <w:tc>
          <w:tcPr>
            <w:tcW w:type="dxa" w:w="4320"/>
          </w:tcPr>
          <w:p>
            <w:r>
              <w:t>5.367492756325122</w:t>
            </w:r>
          </w:p>
        </w:tc>
      </w:tr>
      <w:tr>
        <w:tc>
          <w:tcPr>
            <w:tcW w:type="dxa" w:w="4320"/>
          </w:tcPr>
          <w:p>
            <w:r>
              <w:t>Herbicides – Phenoxy hormone products-1 &lt;= 0.52</w:t>
            </w:r>
          </w:p>
        </w:tc>
        <w:tc>
          <w:tcPr>
            <w:tcW w:type="dxa" w:w="4320"/>
          </w:tcPr>
          <w:p>
            <w:r>
              <w:t>3.6626236324996637</w:t>
            </w:r>
          </w:p>
        </w:tc>
      </w:tr>
      <w:tr>
        <w:tc>
          <w:tcPr>
            <w:tcW w:type="dxa" w:w="4320"/>
          </w:tcPr>
          <w:p>
            <w:r>
              <w:t>Insecticides – Other-1 &lt;= 0.43</w:t>
            </w:r>
          </w:p>
        </w:tc>
        <w:tc>
          <w:tcPr>
            <w:tcW w:type="dxa" w:w="4320"/>
          </w:tcPr>
          <w:p>
            <w:r>
              <w:t>3.4352898690123332</w:t>
            </w:r>
          </w:p>
        </w:tc>
      </w:tr>
      <w:tr>
        <w:tc>
          <w:tcPr>
            <w:tcW w:type="dxa" w:w="4320"/>
          </w:tcPr>
          <w:p>
            <w:r>
              <w:t>Fung &amp; Bact – Benzimidazoles-1 &lt;= 0.51</w:t>
            </w:r>
          </w:p>
        </w:tc>
        <w:tc>
          <w:tcPr>
            <w:tcW w:type="dxa" w:w="4320"/>
          </w:tcPr>
          <w:p>
            <w:r>
              <w:t>-3.356030449529954</w:t>
            </w:r>
          </w:p>
        </w:tc>
      </w:tr>
      <w:tr>
        <w:tc>
          <w:tcPr>
            <w:tcW w:type="dxa" w:w="4320"/>
          </w:tcPr>
          <w:p>
            <w:r>
              <w:t>Fung &amp; Bact – Benzimidazoles-2 &lt;= 0.51</w:t>
            </w:r>
          </w:p>
        </w:tc>
        <w:tc>
          <w:tcPr>
            <w:tcW w:type="dxa" w:w="4320"/>
          </w:tcPr>
          <w:p>
            <w:r>
              <w:t>3.332764715770496</w:t>
            </w:r>
          </w:p>
        </w:tc>
      </w:tr>
      <w:tr>
        <w:tc>
          <w:tcPr>
            <w:tcW w:type="dxa" w:w="4320"/>
          </w:tcPr>
          <w:p>
            <w:r>
              <w:t>Herbicides – Urea derivates-2 &lt;= 0.51</w:t>
            </w:r>
          </w:p>
        </w:tc>
        <w:tc>
          <w:tcPr>
            <w:tcW w:type="dxa" w:w="4320"/>
          </w:tcPr>
          <w:p>
            <w:r>
              <w:t>-3.3305329860028277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Features_Cereals</w:t>
            </w:r>
          </w:p>
        </w:tc>
        <w:tc>
          <w:tcPr>
            <w:tcW w:type="dxa" w:w="4320"/>
          </w:tcPr>
          <w:p>
            <w:r>
              <w:t>Coefficients (RandomForest)_Cereals</w:t>
            </w:r>
          </w:p>
        </w:tc>
      </w:tr>
      <w:tr>
        <w:tc>
          <w:tcPr>
            <w:tcW w:type="dxa" w:w="4320"/>
          </w:tcPr>
          <w:p>
            <w:r>
              <w:t>Summer &lt;= 0.00</w:t>
            </w:r>
          </w:p>
        </w:tc>
        <w:tc>
          <w:tcPr>
            <w:tcW w:type="dxa" w:w="4320"/>
          </w:tcPr>
          <w:p>
            <w:r>
              <w:t>-1.7677380997906127</w:t>
            </w:r>
          </w:p>
        </w:tc>
      </w:tr>
      <w:tr>
        <w:tc>
          <w:tcPr>
            <w:tcW w:type="dxa" w:w="4320"/>
          </w:tcPr>
          <w:p>
            <w:r>
              <w:t>0.55 &lt; Yield(tonnes/ha)-1 &lt;= 0.65</w:t>
            </w:r>
          </w:p>
        </w:tc>
        <w:tc>
          <w:tcPr>
            <w:tcW w:type="dxa" w:w="4320"/>
          </w:tcPr>
          <w:p>
            <w:r>
              <w:t>1.044387335304145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0.53</w:t>
            </w:r>
          </w:p>
        </w:tc>
        <w:tc>
          <w:tcPr>
            <w:tcW w:type="dxa" w:w="4320"/>
          </w:tcPr>
          <w:p>
            <w:r>
              <w:t>0.30992680281986135</w:t>
            </w:r>
          </w:p>
        </w:tc>
      </w:tr>
      <w:tr>
        <w:tc>
          <w:tcPr>
            <w:tcW w:type="dxa" w:w="4320"/>
          </w:tcPr>
          <w:p>
            <w:r>
              <w:t>0.00 &lt; Autumn &lt;= 1.00</w:t>
            </w:r>
          </w:p>
        </w:tc>
        <w:tc>
          <w:tcPr>
            <w:tcW w:type="dxa" w:w="4320"/>
          </w:tcPr>
          <w:p>
            <w:r>
              <w:t>0.281295235264027</w:t>
            </w:r>
          </w:p>
        </w:tc>
      </w:tr>
      <w:tr>
        <w:tc>
          <w:tcPr>
            <w:tcW w:type="dxa" w:w="4320"/>
          </w:tcPr>
          <w:p>
            <w:r>
              <w:t>0.55 &lt; Yield(tonnes/ha)-2 &lt;= 0.65</w:t>
            </w:r>
          </w:p>
        </w:tc>
        <w:tc>
          <w:tcPr>
            <w:tcW w:type="dxa" w:w="4320"/>
          </w:tcPr>
          <w:p>
            <w:r>
              <w:t>0.2557565261868607</w:t>
            </w:r>
          </w:p>
        </w:tc>
      </w:tr>
      <w:tr>
        <w:tc>
          <w:tcPr>
            <w:tcW w:type="dxa" w:w="4320"/>
          </w:tcPr>
          <w:p>
            <w:r>
              <w:t>Spring &lt;= 0.00</w:t>
            </w:r>
          </w:p>
        </w:tc>
        <w:tc>
          <w:tcPr>
            <w:tcW w:type="dxa" w:w="4320"/>
          </w:tcPr>
          <w:p>
            <w:r>
              <w:t>0.23422631753830878</w:t>
            </w:r>
          </w:p>
        </w:tc>
      </w:tr>
      <w:tr>
        <w:tc>
          <w:tcPr>
            <w:tcW w:type="dxa" w:w="4320"/>
          </w:tcPr>
          <w:p>
            <w:r>
              <w:t>Insecticides – Botanical products and biologicals &lt;= 0.50</w:t>
            </w:r>
          </w:p>
        </w:tc>
        <w:tc>
          <w:tcPr>
            <w:tcW w:type="dxa" w:w="4320"/>
          </w:tcPr>
          <w:p>
            <w:r>
              <w:t>0.20779372203324067</w:t>
            </w:r>
          </w:p>
        </w:tc>
      </w:tr>
      <w:tr>
        <w:tc>
          <w:tcPr>
            <w:tcW w:type="dxa" w:w="4320"/>
          </w:tcPr>
          <w:p>
            <w:r>
              <w:t>Fung &amp; Bact – Triazoles, diazoles &lt;= 0.50</w:t>
            </w:r>
          </w:p>
        </w:tc>
        <w:tc>
          <w:tcPr>
            <w:tcW w:type="dxa" w:w="4320"/>
          </w:tcPr>
          <w:p>
            <w:r>
              <w:t>0.19275690915921945</w:t>
            </w:r>
          </w:p>
        </w:tc>
      </w:tr>
      <w:tr>
        <w:tc>
          <w:tcPr>
            <w:tcW w:type="dxa" w:w="4320"/>
          </w:tcPr>
          <w:p>
            <w:r>
              <w:t>Herbicides – Carbamates-3 &lt;= 0.51</w:t>
            </w:r>
          </w:p>
        </w:tc>
        <w:tc>
          <w:tcPr>
            <w:tcW w:type="dxa" w:w="4320"/>
          </w:tcPr>
          <w:p>
            <w:r>
              <w:t>-0.19099585409473</w:t>
            </w:r>
          </w:p>
        </w:tc>
      </w:tr>
      <w:tr>
        <w:tc>
          <w:tcPr>
            <w:tcW w:type="dxa" w:w="4320"/>
          </w:tcPr>
          <w:p>
            <w:r>
              <w:t>Nutrient potash K2O (total) - tonnes-1 &lt;= 0.52</w:t>
            </w:r>
          </w:p>
        </w:tc>
        <w:tc>
          <w:tcPr>
            <w:tcW w:type="dxa" w:w="4320"/>
          </w:tcPr>
          <w:p>
            <w:r>
              <w:t>0.1514950542885009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Features_Industrial_crops</w:t>
            </w:r>
          </w:p>
        </w:tc>
        <w:tc>
          <w:tcPr>
            <w:tcW w:type="dxa" w:w="4320"/>
          </w:tcPr>
          <w:p>
            <w:r>
              <w:t>Coefficients (RandomForest)_Industrial_crops</w:t>
            </w:r>
          </w:p>
        </w:tc>
      </w:tr>
      <w:tr>
        <w:tc>
          <w:tcPr>
            <w:tcW w:type="dxa" w:w="4320"/>
          </w:tcPr>
          <w:p>
            <w:r>
              <w:t>Yield(tonnes/ha)-1 &lt;= 0.35</w:t>
            </w:r>
          </w:p>
        </w:tc>
        <w:tc>
          <w:tcPr>
            <w:tcW w:type="dxa" w:w="4320"/>
          </w:tcPr>
          <w:p>
            <w:r>
              <w:t>0.6216530372184655</w:t>
            </w:r>
          </w:p>
        </w:tc>
      </w:tr>
      <w:tr>
        <w:tc>
          <w:tcPr>
            <w:tcW w:type="dxa" w:w="4320"/>
          </w:tcPr>
          <w:p>
            <w:r>
              <w:t>0.00 &lt; Spring &lt;= 1.00</w:t>
            </w:r>
          </w:p>
        </w:tc>
        <w:tc>
          <w:tcPr>
            <w:tcW w:type="dxa" w:w="4320"/>
          </w:tcPr>
          <w:p>
            <w:r>
              <w:t>0.22966255968413915</w:t>
            </w:r>
          </w:p>
        </w:tc>
      </w:tr>
      <w:tr>
        <w:tc>
          <w:tcPr>
            <w:tcW w:type="dxa" w:w="4320"/>
          </w:tcPr>
          <w:p>
            <w:r>
              <w:t>Year-round &lt;= 0.00</w:t>
            </w:r>
          </w:p>
        </w:tc>
        <w:tc>
          <w:tcPr>
            <w:tcW w:type="dxa" w:w="4320"/>
          </w:tcPr>
          <w:p>
            <w:r>
              <w:t>-0.18005328918354768</w:t>
            </w:r>
          </w:p>
        </w:tc>
      </w:tr>
      <w:tr>
        <w:tc>
          <w:tcPr>
            <w:tcW w:type="dxa" w:w="4320"/>
          </w:tcPr>
          <w:p>
            <w:r>
              <w:t>Herbicides – Phenoxy hormone products-3 &lt;= 0.53</w:t>
            </w:r>
          </w:p>
        </w:tc>
        <w:tc>
          <w:tcPr>
            <w:tcW w:type="dxa" w:w="4320"/>
          </w:tcPr>
          <w:p>
            <w:r>
              <w:t>-0.10625465036622644</w:t>
            </w:r>
          </w:p>
        </w:tc>
      </w:tr>
      <w:tr>
        <w:tc>
          <w:tcPr>
            <w:tcW w:type="dxa" w:w="4320"/>
          </w:tcPr>
          <w:p>
            <w:r>
              <w:t>Nutrient potash K2O (total) - tonnes &lt;= 0.52</w:t>
            </w:r>
          </w:p>
        </w:tc>
        <w:tc>
          <w:tcPr>
            <w:tcW w:type="dxa" w:w="4320"/>
          </w:tcPr>
          <w:p>
            <w:r>
              <w:t>-0.09402814492163145</w:t>
            </w:r>
          </w:p>
        </w:tc>
      </w:tr>
      <w:tr>
        <w:tc>
          <w:tcPr>
            <w:tcW w:type="dxa" w:w="4320"/>
          </w:tcPr>
          <w:p>
            <w:r>
              <w:t>Insecticides – Pyrethroids-3 &lt;= 0.50</w:t>
            </w:r>
          </w:p>
        </w:tc>
        <w:tc>
          <w:tcPr>
            <w:tcW w:type="dxa" w:w="4320"/>
          </w:tcPr>
          <w:p>
            <w:r>
              <w:t>0.07025233279321659</w:t>
            </w:r>
          </w:p>
        </w:tc>
      </w:tr>
      <w:tr>
        <w:tc>
          <w:tcPr>
            <w:tcW w:type="dxa" w:w="4320"/>
          </w:tcPr>
          <w:p>
            <w:r>
              <w:t>Fung &amp; Bact – Triazoles, diazoles-3 &lt;= 0.50</w:t>
            </w:r>
          </w:p>
        </w:tc>
        <w:tc>
          <w:tcPr>
            <w:tcW w:type="dxa" w:w="4320"/>
          </w:tcPr>
          <w:p>
            <w:r>
              <w:t>-0.06861107617075002</w:t>
            </w:r>
          </w:p>
        </w:tc>
      </w:tr>
      <w:tr>
        <w:tc>
          <w:tcPr>
            <w:tcW w:type="dxa" w:w="4320"/>
          </w:tcPr>
          <w:p>
            <w:r>
              <w:t>Herbicides – Urea derivates &lt;= 0.52</w:t>
            </w:r>
          </w:p>
        </w:tc>
        <w:tc>
          <w:tcPr>
            <w:tcW w:type="dxa" w:w="4320"/>
          </w:tcPr>
          <w:p>
            <w:r>
              <w:t>-0.062043764044734835</w:t>
            </w:r>
          </w:p>
        </w:tc>
      </w:tr>
      <w:tr>
        <w:tc>
          <w:tcPr>
            <w:tcW w:type="dxa" w:w="4320"/>
          </w:tcPr>
          <w:p>
            <w:r>
              <w:t>Fung &amp; Bact – Dithiocarbamates-3 &lt;= 0.51</w:t>
            </w:r>
          </w:p>
        </w:tc>
        <w:tc>
          <w:tcPr>
            <w:tcW w:type="dxa" w:w="4320"/>
          </w:tcPr>
          <w:p>
            <w:r>
              <w:t>-0.06109549135791841</w:t>
            </w:r>
          </w:p>
        </w:tc>
      </w:tr>
      <w:tr>
        <w:tc>
          <w:tcPr>
            <w:tcW w:type="dxa" w:w="4320"/>
          </w:tcPr>
          <w:p>
            <w:r>
              <w:t>Nutrient nitrogen N (total) - tonnes-3 &lt;= 0.51</w:t>
            </w:r>
          </w:p>
        </w:tc>
        <w:tc>
          <w:tcPr>
            <w:tcW w:type="dxa" w:w="4320"/>
          </w:tcPr>
          <w:p>
            <w:r>
              <w:t>-0.05977134101174364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