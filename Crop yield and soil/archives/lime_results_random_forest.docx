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Features_Fruits and Nuts</w:t>
            </w:r>
          </w:p>
        </w:tc>
        <w:tc>
          <w:tcPr>
            <w:tcW w:type="dxa" w:w="4320"/>
          </w:tcPr>
          <w:p>
            <w:r>
              <w:t>Coefficients (RandomForest)_Fruits and Nuts</w:t>
            </w:r>
          </w:p>
        </w:tc>
      </w:tr>
      <w:tr>
        <w:tc>
          <w:tcPr>
            <w:tcW w:type="dxa" w:w="4320"/>
          </w:tcPr>
          <w:p>
            <w:r>
              <w:t>Summer &lt;= 0.00</w:t>
            </w:r>
          </w:p>
        </w:tc>
        <w:tc>
          <w:tcPr>
            <w:tcW w:type="dxa" w:w="4320"/>
          </w:tcPr>
          <w:p>
            <w:r>
              <w:t>-3.0831416031134524</w:t>
            </w:r>
          </w:p>
        </w:tc>
      </w:tr>
      <w:tr>
        <w:tc>
          <w:tcPr>
            <w:tcW w:type="dxa" w:w="4320"/>
          </w:tcPr>
          <w:p>
            <w:r>
              <w:t>0.17 &lt; Yield(tonnes/ha)-1 &lt;= 0.28</w:t>
            </w:r>
          </w:p>
        </w:tc>
        <w:tc>
          <w:tcPr>
            <w:tcW w:type="dxa" w:w="4320"/>
          </w:tcPr>
          <w:p>
            <w:r>
              <w:t>-2.0107802506447987</w:t>
            </w:r>
          </w:p>
        </w:tc>
      </w:tr>
      <w:tr>
        <w:tc>
          <w:tcPr>
            <w:tcW w:type="dxa" w:w="4320"/>
          </w:tcPr>
          <w:p>
            <w:r>
              <w:t>Herbicides – Urea derivates &lt;= 0.51</w:t>
            </w:r>
          </w:p>
        </w:tc>
        <w:tc>
          <w:tcPr>
            <w:tcW w:type="dxa" w:w="4320"/>
          </w:tcPr>
          <w:p>
            <w:r>
              <w:t>1.67351979156307</w:t>
            </w:r>
          </w:p>
        </w:tc>
      </w:tr>
      <w:tr>
        <w:tc>
          <w:tcPr>
            <w:tcW w:type="dxa" w:w="4320"/>
          </w:tcPr>
          <w:p>
            <w:r>
              <w:t>Herbicides – Phenoxy hormone products &lt;= 0.52</w:t>
            </w:r>
          </w:p>
        </w:tc>
        <w:tc>
          <w:tcPr>
            <w:tcW w:type="dxa" w:w="4320"/>
          </w:tcPr>
          <w:p>
            <w:r>
              <w:t>1.4124757116882385</w:t>
            </w:r>
          </w:p>
        </w:tc>
      </w:tr>
      <w:tr>
        <w:tc>
          <w:tcPr>
            <w:tcW w:type="dxa" w:w="4320"/>
          </w:tcPr>
          <w:p>
            <w:r>
              <w:t>Autumn &lt;= 0.00</w:t>
            </w:r>
          </w:p>
        </w:tc>
        <w:tc>
          <w:tcPr>
            <w:tcW w:type="dxa" w:w="4320"/>
          </w:tcPr>
          <w:p>
            <w:r>
              <w:t>1.1730289521121755</w:t>
            </w:r>
          </w:p>
        </w:tc>
      </w:tr>
      <w:tr>
        <w:tc>
          <w:tcPr>
            <w:tcW w:type="dxa" w:w="4320"/>
          </w:tcPr>
          <w:p>
            <w:r>
              <w:t>Fung &amp; Bact – Other-3 &lt;= 0.50</w:t>
            </w:r>
          </w:p>
        </w:tc>
        <w:tc>
          <w:tcPr>
            <w:tcW w:type="dxa" w:w="4320"/>
          </w:tcPr>
          <w:p>
            <w:r>
              <w:t>-1.0681250949598609</w:t>
            </w:r>
          </w:p>
        </w:tc>
      </w:tr>
      <w:tr>
        <w:tc>
          <w:tcPr>
            <w:tcW w:type="dxa" w:w="4320"/>
          </w:tcPr>
          <w:p>
            <w:r>
              <w:t>Insecticides – Other &lt;= 0.39</w:t>
            </w:r>
          </w:p>
        </w:tc>
        <w:tc>
          <w:tcPr>
            <w:tcW w:type="dxa" w:w="4320"/>
          </w:tcPr>
          <w:p>
            <w:r>
              <w:t>1.0107454173043273</w:t>
            </w:r>
          </w:p>
        </w:tc>
      </w:tr>
      <w:tr>
        <w:tc>
          <w:tcPr>
            <w:tcW w:type="dxa" w:w="4320"/>
          </w:tcPr>
          <w:p>
            <w:r>
              <w:t>Fung &amp; Bact – Dithiocarbamates-2 &lt;= 0.51</w:t>
            </w:r>
          </w:p>
        </w:tc>
        <w:tc>
          <w:tcPr>
            <w:tcW w:type="dxa" w:w="4320"/>
          </w:tcPr>
          <w:p>
            <w:r>
              <w:t>-0.9928926618425049</w:t>
            </w:r>
          </w:p>
        </w:tc>
      </w:tr>
      <w:tr>
        <w:tc>
          <w:tcPr>
            <w:tcW w:type="dxa" w:w="4320"/>
          </w:tcPr>
          <w:p>
            <w:r>
              <w:t>Herbicides – Sulfonyl ureas-1 &lt;= 0.50</w:t>
            </w:r>
          </w:p>
        </w:tc>
        <w:tc>
          <w:tcPr>
            <w:tcW w:type="dxa" w:w="4320"/>
          </w:tcPr>
          <w:p>
            <w:r>
              <w:t>0.8577471918403002</w:t>
            </w:r>
          </w:p>
        </w:tc>
      </w:tr>
      <w:tr>
        <w:tc>
          <w:tcPr>
            <w:tcW w:type="dxa" w:w="4320"/>
          </w:tcPr>
          <w:p>
            <w:r>
              <w:t>Nutrient nitrogen N (total) - tonnes-1 &lt;= 0.51</w:t>
            </w:r>
          </w:p>
        </w:tc>
        <w:tc>
          <w:tcPr>
            <w:tcW w:type="dxa" w:w="4320"/>
          </w:tcPr>
          <w:p>
            <w:r>
              <w:t>0.8061532942572348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Features_Vegetables and Legumes</w:t>
            </w:r>
          </w:p>
        </w:tc>
        <w:tc>
          <w:tcPr>
            <w:tcW w:type="dxa" w:w="4320"/>
          </w:tcPr>
          <w:p>
            <w:r>
              <w:t>Coefficients (RandomForest)_Vegetables and Legumes</w:t>
            </w:r>
          </w:p>
        </w:tc>
      </w:tr>
      <w:tr>
        <w:tc>
          <w:tcPr>
            <w:tcW w:type="dxa" w:w="4320"/>
          </w:tcPr>
          <w:p>
            <w:r>
              <w:t>Summer &gt; 0.00</w:t>
            </w:r>
          </w:p>
        </w:tc>
        <w:tc>
          <w:tcPr>
            <w:tcW w:type="dxa" w:w="4320"/>
          </w:tcPr>
          <w:p>
            <w:r>
              <w:t>97.62644930145214</w:t>
            </w:r>
          </w:p>
        </w:tc>
      </w:tr>
      <w:tr>
        <w:tc>
          <w:tcPr>
            <w:tcW w:type="dxa" w:w="4320"/>
          </w:tcPr>
          <w:p>
            <w:r>
              <w:t>Yield(tonnes/ha)-1 &gt; 0.38</w:t>
            </w:r>
          </w:p>
        </w:tc>
        <w:tc>
          <w:tcPr>
            <w:tcW w:type="dxa" w:w="4320"/>
          </w:tcPr>
          <w:p>
            <w:r>
              <w:t>6.529038565941961</w:t>
            </w:r>
          </w:p>
        </w:tc>
      </w:tr>
      <w:tr>
        <w:tc>
          <w:tcPr>
            <w:tcW w:type="dxa" w:w="4320"/>
          </w:tcPr>
          <w:p>
            <w:r>
              <w:t>0.04 &lt; Yield(tonnes/ha)-2 &lt;= 0.21</w:t>
            </w:r>
          </w:p>
        </w:tc>
        <w:tc>
          <w:tcPr>
            <w:tcW w:type="dxa" w:w="4320"/>
          </w:tcPr>
          <w:p>
            <w:r>
              <w:t>5.958293584626643</w:t>
            </w:r>
          </w:p>
        </w:tc>
      </w:tr>
      <w:tr>
        <w:tc>
          <w:tcPr>
            <w:tcW w:type="dxa" w:w="4320"/>
          </w:tcPr>
          <w:p>
            <w:r>
              <w:t>Insecticides – Pyrethroids-1 &lt;= 0.50</w:t>
            </w:r>
          </w:p>
        </w:tc>
        <w:tc>
          <w:tcPr>
            <w:tcW w:type="dxa" w:w="4320"/>
          </w:tcPr>
          <w:p>
            <w:r>
              <w:t>4.594312885460007</w:t>
            </w:r>
          </w:p>
        </w:tc>
      </w:tr>
      <w:tr>
        <w:tc>
          <w:tcPr>
            <w:tcW w:type="dxa" w:w="4320"/>
          </w:tcPr>
          <w:p>
            <w:r>
              <w:t>Herbicides – Phenoxy hormone products-3 &lt;= 0.52</w:t>
            </w:r>
          </w:p>
        </w:tc>
        <w:tc>
          <w:tcPr>
            <w:tcW w:type="dxa" w:w="4320"/>
          </w:tcPr>
          <w:p>
            <w:r>
              <w:t>4.0716544638053085</w:t>
            </w:r>
          </w:p>
        </w:tc>
      </w:tr>
      <w:tr>
        <w:tc>
          <w:tcPr>
            <w:tcW w:type="dxa" w:w="4320"/>
          </w:tcPr>
          <w:p>
            <w:r>
              <w:t>Insecticides – Organo-phosphates-2 &lt;= 0.51</w:t>
            </w:r>
          </w:p>
        </w:tc>
        <w:tc>
          <w:tcPr>
            <w:tcW w:type="dxa" w:w="4320"/>
          </w:tcPr>
          <w:p>
            <w:r>
              <w:t>-3.537369714850132</w:t>
            </w:r>
          </w:p>
        </w:tc>
      </w:tr>
      <w:tr>
        <w:tc>
          <w:tcPr>
            <w:tcW w:type="dxa" w:w="4320"/>
          </w:tcPr>
          <w:p>
            <w:r>
              <w:t>Fung &amp; Bact – Triazoles, diazoles &lt;= 0.50</w:t>
            </w:r>
          </w:p>
        </w:tc>
        <w:tc>
          <w:tcPr>
            <w:tcW w:type="dxa" w:w="4320"/>
          </w:tcPr>
          <w:p>
            <w:r>
              <w:t>3.464571796385152</w:t>
            </w:r>
          </w:p>
        </w:tc>
      </w:tr>
      <w:tr>
        <w:tc>
          <w:tcPr>
            <w:tcW w:type="dxa" w:w="4320"/>
          </w:tcPr>
          <w:p>
            <w:r>
              <w:t>Fall &lt;= 0.00</w:t>
            </w:r>
          </w:p>
        </w:tc>
        <w:tc>
          <w:tcPr>
            <w:tcW w:type="dxa" w:w="4320"/>
          </w:tcPr>
          <w:p>
            <w:r>
              <w:t>-2.9390037448817776</w:t>
            </w:r>
          </w:p>
        </w:tc>
      </w:tr>
      <w:tr>
        <w:tc>
          <w:tcPr>
            <w:tcW w:type="dxa" w:w="4320"/>
          </w:tcPr>
          <w:p>
            <w:r>
              <w:t>Herbicides – Triazines-3 &lt;= 0.49</w:t>
            </w:r>
          </w:p>
        </w:tc>
        <w:tc>
          <w:tcPr>
            <w:tcW w:type="dxa" w:w="4320"/>
          </w:tcPr>
          <w:p>
            <w:r>
              <w:t>-2.749004996941038</w:t>
            </w:r>
          </w:p>
        </w:tc>
      </w:tr>
      <w:tr>
        <w:tc>
          <w:tcPr>
            <w:tcW w:type="dxa" w:w="4320"/>
          </w:tcPr>
          <w:p>
            <w:r>
              <w:t>Spring &lt;= 0.00</w:t>
            </w:r>
          </w:p>
        </w:tc>
        <w:tc>
          <w:tcPr>
            <w:tcW w:type="dxa" w:w="4320"/>
          </w:tcPr>
          <w:p>
            <w:r>
              <w:t>-2.5943114228749007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Features_Cereals</w:t>
            </w:r>
          </w:p>
        </w:tc>
        <w:tc>
          <w:tcPr>
            <w:tcW w:type="dxa" w:w="4320"/>
          </w:tcPr>
          <w:p>
            <w:r>
              <w:t>Coefficients (RandomForest)_Cereals</w:t>
            </w:r>
          </w:p>
        </w:tc>
      </w:tr>
      <w:tr>
        <w:tc>
          <w:tcPr>
            <w:tcW w:type="dxa" w:w="4320"/>
          </w:tcPr>
          <w:p>
            <w:r>
              <w:t>Summer &lt;= 0.00</w:t>
            </w:r>
          </w:p>
        </w:tc>
        <w:tc>
          <w:tcPr>
            <w:tcW w:type="dxa" w:w="4320"/>
          </w:tcPr>
          <w:p>
            <w:r>
              <w:t>-1.985550927767673</w:t>
            </w:r>
          </w:p>
        </w:tc>
      </w:tr>
      <w:tr>
        <w:tc>
          <w:tcPr>
            <w:tcW w:type="dxa" w:w="4320"/>
          </w:tcPr>
          <w:p>
            <w:r>
              <w:t>0.55 &lt; Yield(tonnes/ha)-1 &lt;= 0.65</w:t>
            </w:r>
          </w:p>
        </w:tc>
        <w:tc>
          <w:tcPr>
            <w:tcW w:type="dxa" w:w="4320"/>
          </w:tcPr>
          <w:p>
            <w:r>
              <w:t>1.0083507829410652</w:t>
            </w:r>
          </w:p>
        </w:tc>
      </w:tr>
      <w:tr>
        <w:tc>
          <w:tcPr>
            <w:tcW w:type="dxa" w:w="4320"/>
          </w:tcPr>
          <w:p>
            <w:r>
              <w:t>Spring &lt;= 0.00</w:t>
            </w:r>
          </w:p>
        </w:tc>
        <w:tc>
          <w:tcPr>
            <w:tcW w:type="dxa" w:w="4320"/>
          </w:tcPr>
          <w:p>
            <w:r>
              <w:t>0.27357510433008597</w:t>
            </w:r>
          </w:p>
        </w:tc>
      </w:tr>
      <w:tr>
        <w:tc>
          <w:tcPr>
            <w:tcW w:type="dxa" w:w="4320"/>
          </w:tcPr>
          <w:p>
            <w:r>
              <w:t>Herbicides – Amides-1 &lt;= 0.48</w:t>
            </w:r>
          </w:p>
        </w:tc>
        <w:tc>
          <w:tcPr>
            <w:tcW w:type="dxa" w:w="4320"/>
          </w:tcPr>
          <w:p>
            <w:r>
              <w:t>-0.26281283864877303</w:t>
            </w:r>
          </w:p>
        </w:tc>
      </w:tr>
      <w:tr>
        <w:tc>
          <w:tcPr>
            <w:tcW w:type="dxa" w:w="4320"/>
          </w:tcPr>
          <w:p>
            <w:r>
              <w:t>0.55 &lt; Yield(tonnes/ha)-2 &lt;= 0.65</w:t>
            </w:r>
          </w:p>
        </w:tc>
        <w:tc>
          <w:tcPr>
            <w:tcW w:type="dxa" w:w="4320"/>
          </w:tcPr>
          <w:p>
            <w:r>
              <w:t>0.25488463488078744</w:t>
            </w:r>
          </w:p>
        </w:tc>
      </w:tr>
      <w:tr>
        <w:tc>
          <w:tcPr>
            <w:tcW w:type="dxa" w:w="4320"/>
          </w:tcPr>
          <w:p>
            <w:r>
              <w:t>0.00 &lt; Autumn &lt;= 1.00</w:t>
            </w:r>
          </w:p>
        </w:tc>
        <w:tc>
          <w:tcPr>
            <w:tcW w:type="dxa" w:w="4320"/>
          </w:tcPr>
          <w:p>
            <w:r>
              <w:t>0.21523868344579708</w:t>
            </w:r>
          </w:p>
        </w:tc>
      </w:tr>
      <w:tr>
        <w:tc>
          <w:tcPr>
            <w:tcW w:type="dxa" w:w="4320"/>
          </w:tcPr>
          <w:p>
            <w:r>
              <w:t>Herbicides – Bipiridils-2 &lt;= 0.51</w:t>
            </w:r>
          </w:p>
        </w:tc>
        <w:tc>
          <w:tcPr>
            <w:tcW w:type="dxa" w:w="4320"/>
          </w:tcPr>
          <w:p>
            <w:r>
              <w:t>0.2026165451020294</w:t>
            </w:r>
          </w:p>
        </w:tc>
      </w:tr>
      <w:tr>
        <w:tc>
          <w:tcPr>
            <w:tcW w:type="dxa" w:w="4320"/>
          </w:tcPr>
          <w:p>
            <w:r>
              <w:t>Insecticides – Other-3 &lt;= 0.30</w:t>
            </w:r>
          </w:p>
        </w:tc>
        <w:tc>
          <w:tcPr>
            <w:tcW w:type="dxa" w:w="4320"/>
          </w:tcPr>
          <w:p>
            <w:r>
              <w:t>0.1768694199699473</w:t>
            </w:r>
          </w:p>
        </w:tc>
      </w:tr>
      <w:tr>
        <w:tc>
          <w:tcPr>
            <w:tcW w:type="dxa" w:w="4320"/>
          </w:tcPr>
          <w:p>
            <w:r>
              <w:t>Fung &amp; Bact – Triazoles, diazoles-1 &lt;= 0.50</w:t>
            </w:r>
          </w:p>
        </w:tc>
        <w:tc>
          <w:tcPr>
            <w:tcW w:type="dxa" w:w="4320"/>
          </w:tcPr>
          <w:p>
            <w:r>
              <w:t>-0.17621378044263514</w:t>
            </w:r>
          </w:p>
        </w:tc>
      </w:tr>
      <w:tr>
        <w:tc>
          <w:tcPr>
            <w:tcW w:type="dxa" w:w="4320"/>
          </w:tcPr>
          <w:p>
            <w:r>
              <w:t>Insecticides – Botanical products and biologicals-1 &lt;= 0.50</w:t>
            </w:r>
          </w:p>
        </w:tc>
        <w:tc>
          <w:tcPr>
            <w:tcW w:type="dxa" w:w="4320"/>
          </w:tcPr>
          <w:p>
            <w:r>
              <w:t>0.1674862220606736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Features_Industrial_crops</w:t>
            </w:r>
          </w:p>
        </w:tc>
        <w:tc>
          <w:tcPr>
            <w:tcW w:type="dxa" w:w="4320"/>
          </w:tcPr>
          <w:p>
            <w:r>
              <w:t>Coefficients (RandomForest)_Industrial_crops</w:t>
            </w:r>
          </w:p>
        </w:tc>
      </w:tr>
      <w:tr>
        <w:tc>
          <w:tcPr>
            <w:tcW w:type="dxa" w:w="4320"/>
          </w:tcPr>
          <w:p>
            <w:r>
              <w:t>Yield(tonnes/ha)-1 &lt;= 0.35</w:t>
            </w:r>
          </w:p>
        </w:tc>
        <w:tc>
          <w:tcPr>
            <w:tcW w:type="dxa" w:w="4320"/>
          </w:tcPr>
          <w:p>
            <w:r>
              <w:t>0.6058288270783374</w:t>
            </w:r>
          </w:p>
        </w:tc>
      </w:tr>
      <w:tr>
        <w:tc>
          <w:tcPr>
            <w:tcW w:type="dxa" w:w="4320"/>
          </w:tcPr>
          <w:p>
            <w:r>
              <w:t>Spring &lt;= 0.00</w:t>
            </w:r>
          </w:p>
        </w:tc>
        <w:tc>
          <w:tcPr>
            <w:tcW w:type="dxa" w:w="4320"/>
          </w:tcPr>
          <w:p>
            <w:r>
              <w:t>-0.23392154399980591</w:t>
            </w:r>
          </w:p>
        </w:tc>
      </w:tr>
      <w:tr>
        <w:tc>
          <w:tcPr>
            <w:tcW w:type="dxa" w:w="4320"/>
          </w:tcPr>
          <w:p>
            <w:r>
              <w:t>Year-Round &lt;= 0.00</w:t>
            </w:r>
          </w:p>
        </w:tc>
        <w:tc>
          <w:tcPr>
            <w:tcW w:type="dxa" w:w="4320"/>
          </w:tcPr>
          <w:p>
            <w:r>
              <w:t>-0.1631235180904992</w:t>
            </w:r>
          </w:p>
        </w:tc>
      </w:tr>
      <w:tr>
        <w:tc>
          <w:tcPr>
            <w:tcW w:type="dxa" w:w="4320"/>
          </w:tcPr>
          <w:p>
            <w:r>
              <w:t>Insecticides – Organo-phosphates-2 &lt;= 0.52</w:t>
            </w:r>
          </w:p>
        </w:tc>
        <w:tc>
          <w:tcPr>
            <w:tcW w:type="dxa" w:w="4320"/>
          </w:tcPr>
          <w:p>
            <w:r>
              <w:t>-0.06476974766612438</w:t>
            </w:r>
          </w:p>
        </w:tc>
      </w:tr>
      <w:tr>
        <w:tc>
          <w:tcPr>
            <w:tcW w:type="dxa" w:w="4320"/>
          </w:tcPr>
          <w:p>
            <w:r>
              <w:t>Fung &amp; Bact – Triazoles, diazoles &lt;= 0.50</w:t>
            </w:r>
          </w:p>
        </w:tc>
        <w:tc>
          <w:tcPr>
            <w:tcW w:type="dxa" w:w="4320"/>
          </w:tcPr>
          <w:p>
            <w:r>
              <w:t>0.06005608660635006</w:t>
            </w:r>
          </w:p>
        </w:tc>
      </w:tr>
      <w:tr>
        <w:tc>
          <w:tcPr>
            <w:tcW w:type="dxa" w:w="4320"/>
          </w:tcPr>
          <w:p>
            <w:r>
              <w:t>Insecticides – Pyrethroids-3 &gt; 0.50</w:t>
            </w:r>
          </w:p>
        </w:tc>
        <w:tc>
          <w:tcPr>
            <w:tcW w:type="dxa" w:w="4320"/>
          </w:tcPr>
          <w:p>
            <w:r>
              <w:t>-0.05767895161262289</w:t>
            </w:r>
          </w:p>
        </w:tc>
      </w:tr>
      <w:tr>
        <w:tc>
          <w:tcPr>
            <w:tcW w:type="dxa" w:w="4320"/>
          </w:tcPr>
          <w:p>
            <w:r>
              <w:t>Herbicides – Bipiridils &lt;= 0.51</w:t>
            </w:r>
          </w:p>
        </w:tc>
        <w:tc>
          <w:tcPr>
            <w:tcW w:type="dxa" w:w="4320"/>
          </w:tcPr>
          <w:p>
            <w:r>
              <w:t>0.0530824256926979</w:t>
            </w:r>
          </w:p>
        </w:tc>
      </w:tr>
      <w:tr>
        <w:tc>
          <w:tcPr>
            <w:tcW w:type="dxa" w:w="4320"/>
          </w:tcPr>
          <w:p>
            <w:r>
              <w:t>Herbicides – Carbamates-1 &lt;= 0.51</w:t>
            </w:r>
          </w:p>
        </w:tc>
        <w:tc>
          <w:tcPr>
            <w:tcW w:type="dxa" w:w="4320"/>
          </w:tcPr>
          <w:p>
            <w:r>
              <w:t>0.05220505164332886</w:t>
            </w:r>
          </w:p>
        </w:tc>
      </w:tr>
      <w:tr>
        <w:tc>
          <w:tcPr>
            <w:tcW w:type="dxa" w:w="4320"/>
          </w:tcPr>
          <w:p>
            <w:r>
              <w:t>Rodenticides – Other-3 &gt; 0.50</w:t>
            </w:r>
          </w:p>
        </w:tc>
        <w:tc>
          <w:tcPr>
            <w:tcW w:type="dxa" w:w="4320"/>
          </w:tcPr>
          <w:p>
            <w:r>
              <w:t>-0.05189215052686504</w:t>
            </w:r>
          </w:p>
        </w:tc>
      </w:tr>
      <w:tr>
        <w:tc>
          <w:tcPr>
            <w:tcW w:type="dxa" w:w="4320"/>
          </w:tcPr>
          <w:p>
            <w:r>
              <w:t>Herbicides – Urea derivates-1 &lt;= 0.52</w:t>
            </w:r>
          </w:p>
        </w:tc>
        <w:tc>
          <w:tcPr>
            <w:tcW w:type="dxa" w:w="4320"/>
          </w:tcPr>
          <w:p>
            <w:r>
              <w:t>-0.04381203914289027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