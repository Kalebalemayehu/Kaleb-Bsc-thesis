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36"/>
        <w:gridCol w:w="1234"/>
        <w:gridCol w:w="1234"/>
        <w:gridCol w:w="1234"/>
        <w:gridCol w:w="1354"/>
        <w:gridCol w:w="1234"/>
        <w:gridCol w:w="1260"/>
      </w:tblGrid>
      <w:tr w:rsidR="008C4BDD" w14:paraId="0D551A9E" w14:textId="77777777" w:rsidTr="009165CF">
        <w:tc>
          <w:tcPr>
            <w:tcW w:w="1236" w:type="dxa"/>
          </w:tcPr>
          <w:p w14:paraId="04B8B299" w14:textId="77777777" w:rsidR="008C4BDD" w:rsidRDefault="0030620C">
            <w:r>
              <w:t>Index</w:t>
            </w:r>
          </w:p>
        </w:tc>
        <w:tc>
          <w:tcPr>
            <w:tcW w:w="1234" w:type="dxa"/>
          </w:tcPr>
          <w:p w14:paraId="3CA851CD" w14:textId="77777777" w:rsidR="008C4BDD" w:rsidRDefault="0030620C">
            <w:r>
              <w:t>RF_MAE</w:t>
            </w:r>
          </w:p>
        </w:tc>
        <w:tc>
          <w:tcPr>
            <w:tcW w:w="1234" w:type="dxa"/>
          </w:tcPr>
          <w:p w14:paraId="2057047C" w14:textId="77777777" w:rsidR="008C4BDD" w:rsidRDefault="0030620C">
            <w:r>
              <w:t>RF_MSE</w:t>
            </w:r>
          </w:p>
        </w:tc>
        <w:tc>
          <w:tcPr>
            <w:tcW w:w="1234" w:type="dxa"/>
          </w:tcPr>
          <w:p w14:paraId="4553C8D0" w14:textId="77777777" w:rsidR="008C4BDD" w:rsidRDefault="0030620C">
            <w:r>
              <w:t>RF_RMSE</w:t>
            </w:r>
          </w:p>
        </w:tc>
        <w:tc>
          <w:tcPr>
            <w:tcW w:w="1354" w:type="dxa"/>
          </w:tcPr>
          <w:p w14:paraId="3A4B9D25" w14:textId="77777777" w:rsidR="008C4BDD" w:rsidRDefault="0030620C">
            <w:r>
              <w:t>RF_r2_score</w:t>
            </w:r>
          </w:p>
        </w:tc>
        <w:tc>
          <w:tcPr>
            <w:tcW w:w="1234" w:type="dxa"/>
          </w:tcPr>
          <w:p w14:paraId="01D85628" w14:textId="77777777" w:rsidR="008C4BDD" w:rsidRDefault="0030620C">
            <w:r>
              <w:t>y_test_avg</w:t>
            </w:r>
          </w:p>
        </w:tc>
        <w:tc>
          <w:tcPr>
            <w:tcW w:w="1260" w:type="dxa"/>
          </w:tcPr>
          <w:p w14:paraId="636DFB78" w14:textId="77777777" w:rsidR="008C4BDD" w:rsidRDefault="0030620C">
            <w:r>
              <w:t>y_pred_avg</w:t>
            </w:r>
          </w:p>
        </w:tc>
      </w:tr>
      <w:tr w:rsidR="008C4BDD" w14:paraId="4C71F483" w14:textId="77777777" w:rsidTr="009165CF">
        <w:tc>
          <w:tcPr>
            <w:tcW w:w="1236" w:type="dxa"/>
          </w:tcPr>
          <w:p w14:paraId="12FBA002" w14:textId="77777777" w:rsidR="008C4BDD" w:rsidRDefault="0030620C">
            <w:r>
              <w:t>Fruits and Nuts</w:t>
            </w:r>
          </w:p>
        </w:tc>
        <w:tc>
          <w:tcPr>
            <w:tcW w:w="1234" w:type="dxa"/>
          </w:tcPr>
          <w:p w14:paraId="5A363AE0" w14:textId="77777777" w:rsidR="008C4BDD" w:rsidRDefault="0030620C">
            <w:r>
              <w:t>3.806</w:t>
            </w:r>
          </w:p>
        </w:tc>
        <w:tc>
          <w:tcPr>
            <w:tcW w:w="1234" w:type="dxa"/>
          </w:tcPr>
          <w:p w14:paraId="6D7D8E85" w14:textId="77777777" w:rsidR="008C4BDD" w:rsidRDefault="0030620C">
            <w:r>
              <w:t>32.836</w:t>
            </w:r>
          </w:p>
        </w:tc>
        <w:tc>
          <w:tcPr>
            <w:tcW w:w="1234" w:type="dxa"/>
          </w:tcPr>
          <w:p w14:paraId="04D17AC8" w14:textId="77777777" w:rsidR="008C4BDD" w:rsidRDefault="0030620C">
            <w:r>
              <w:t>5.73</w:t>
            </w:r>
          </w:p>
        </w:tc>
        <w:tc>
          <w:tcPr>
            <w:tcW w:w="1354" w:type="dxa"/>
          </w:tcPr>
          <w:p w14:paraId="736004DF" w14:textId="77777777" w:rsidR="008C4BDD" w:rsidRDefault="0030620C">
            <w:r>
              <w:t>0.352</w:t>
            </w:r>
          </w:p>
        </w:tc>
        <w:tc>
          <w:tcPr>
            <w:tcW w:w="1234" w:type="dxa"/>
          </w:tcPr>
          <w:p w14:paraId="45A7E462" w14:textId="77777777" w:rsidR="008C4BDD" w:rsidRDefault="0030620C">
            <w:r>
              <w:t>9.623</w:t>
            </w:r>
          </w:p>
        </w:tc>
        <w:tc>
          <w:tcPr>
            <w:tcW w:w="1260" w:type="dxa"/>
          </w:tcPr>
          <w:p w14:paraId="54F169BA" w14:textId="77777777" w:rsidR="008C4BDD" w:rsidRDefault="0030620C">
            <w:r>
              <w:t>9.975</w:t>
            </w:r>
          </w:p>
        </w:tc>
      </w:tr>
      <w:tr w:rsidR="008C4BDD" w14:paraId="387EE230" w14:textId="77777777" w:rsidTr="009165CF">
        <w:tc>
          <w:tcPr>
            <w:tcW w:w="1236" w:type="dxa"/>
          </w:tcPr>
          <w:p w14:paraId="4ABE2DAA" w14:textId="77777777" w:rsidR="008C4BDD" w:rsidRDefault="0030620C">
            <w:r>
              <w:t>Vegetables and Legumes</w:t>
            </w:r>
          </w:p>
        </w:tc>
        <w:tc>
          <w:tcPr>
            <w:tcW w:w="1234" w:type="dxa"/>
          </w:tcPr>
          <w:p w14:paraId="7CEAB80F" w14:textId="77777777" w:rsidR="008C4BDD" w:rsidRDefault="0030620C">
            <w:r>
              <w:t>17.25</w:t>
            </w:r>
          </w:p>
        </w:tc>
        <w:tc>
          <w:tcPr>
            <w:tcW w:w="1234" w:type="dxa"/>
          </w:tcPr>
          <w:p w14:paraId="53A40777" w14:textId="77777777" w:rsidR="008C4BDD" w:rsidRDefault="0030620C">
            <w:r>
              <w:t>828.773</w:t>
            </w:r>
          </w:p>
        </w:tc>
        <w:tc>
          <w:tcPr>
            <w:tcW w:w="1234" w:type="dxa"/>
          </w:tcPr>
          <w:p w14:paraId="56BF4F59" w14:textId="77777777" w:rsidR="008C4BDD" w:rsidRDefault="0030620C">
            <w:r>
              <w:t>28.788</w:t>
            </w:r>
          </w:p>
        </w:tc>
        <w:tc>
          <w:tcPr>
            <w:tcW w:w="1354" w:type="dxa"/>
          </w:tcPr>
          <w:p w14:paraId="0453F17C" w14:textId="77777777" w:rsidR="008C4BDD" w:rsidRDefault="0030620C">
            <w:r>
              <w:t>0.768</w:t>
            </w:r>
          </w:p>
        </w:tc>
        <w:tc>
          <w:tcPr>
            <w:tcW w:w="1234" w:type="dxa"/>
          </w:tcPr>
          <w:p w14:paraId="2363E7F5" w14:textId="77777777" w:rsidR="008C4BDD" w:rsidRDefault="0030620C">
            <w:r>
              <w:t>45.746</w:t>
            </w:r>
          </w:p>
        </w:tc>
        <w:tc>
          <w:tcPr>
            <w:tcW w:w="1260" w:type="dxa"/>
          </w:tcPr>
          <w:p w14:paraId="4AC66789" w14:textId="77777777" w:rsidR="008C4BDD" w:rsidRDefault="0030620C">
            <w:r>
              <w:t>38.371</w:t>
            </w:r>
          </w:p>
        </w:tc>
      </w:tr>
      <w:tr w:rsidR="008C4BDD" w14:paraId="2991DB37" w14:textId="77777777" w:rsidTr="009165CF">
        <w:tc>
          <w:tcPr>
            <w:tcW w:w="1236" w:type="dxa"/>
          </w:tcPr>
          <w:p w14:paraId="76B82918" w14:textId="77777777" w:rsidR="008C4BDD" w:rsidRDefault="0030620C">
            <w:r>
              <w:t>Cereals</w:t>
            </w:r>
          </w:p>
        </w:tc>
        <w:tc>
          <w:tcPr>
            <w:tcW w:w="1234" w:type="dxa"/>
          </w:tcPr>
          <w:p w14:paraId="120D7FDF" w14:textId="77777777" w:rsidR="008C4BDD" w:rsidRDefault="0030620C">
            <w:r>
              <w:t>0.587</w:t>
            </w:r>
          </w:p>
        </w:tc>
        <w:tc>
          <w:tcPr>
            <w:tcW w:w="1234" w:type="dxa"/>
          </w:tcPr>
          <w:p w14:paraId="2AEF551F" w14:textId="77777777" w:rsidR="008C4BDD" w:rsidRDefault="0030620C">
            <w:r>
              <w:t>0.673</w:t>
            </w:r>
          </w:p>
        </w:tc>
        <w:tc>
          <w:tcPr>
            <w:tcW w:w="1234" w:type="dxa"/>
          </w:tcPr>
          <w:p w14:paraId="3AA14833" w14:textId="77777777" w:rsidR="008C4BDD" w:rsidRDefault="0030620C">
            <w:r>
              <w:t>0.82</w:t>
            </w:r>
          </w:p>
        </w:tc>
        <w:tc>
          <w:tcPr>
            <w:tcW w:w="1354" w:type="dxa"/>
          </w:tcPr>
          <w:p w14:paraId="585BA05F" w14:textId="77777777" w:rsidR="008C4BDD" w:rsidRDefault="0030620C">
            <w:r>
              <w:t>0.885</w:t>
            </w:r>
          </w:p>
        </w:tc>
        <w:tc>
          <w:tcPr>
            <w:tcW w:w="1234" w:type="dxa"/>
          </w:tcPr>
          <w:p w14:paraId="4E24402A" w14:textId="77777777" w:rsidR="008C4BDD" w:rsidRDefault="0030620C">
            <w:r>
              <w:t>0.039</w:t>
            </w:r>
          </w:p>
        </w:tc>
        <w:tc>
          <w:tcPr>
            <w:tcW w:w="1260" w:type="dxa"/>
          </w:tcPr>
          <w:p w14:paraId="5FBE7B6D" w14:textId="77777777" w:rsidR="008C4BDD" w:rsidRDefault="0030620C">
            <w:r>
              <w:t>0.324</w:t>
            </w:r>
          </w:p>
        </w:tc>
      </w:tr>
    </w:tbl>
    <w:p w14:paraId="5B93A5EB" w14:textId="77777777" w:rsidR="0030620C" w:rsidRDefault="0030620C"/>
    <w:sectPr w:rsidR="003062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20C"/>
    <w:rsid w:val="00326F90"/>
    <w:rsid w:val="008C4BDD"/>
    <w:rsid w:val="009165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C9B12"/>
  <w14:defaultImageDpi w14:val="300"/>
  <w15:docId w15:val="{F3D302C5-E209-374C-9D1D-E791EF92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Alemayehu, Kaleb Tibebe</cp:lastModifiedBy>
  <cp:revision>2</cp:revision>
  <dcterms:created xsi:type="dcterms:W3CDTF">2013-12-23T23:15:00Z</dcterms:created>
  <dcterms:modified xsi:type="dcterms:W3CDTF">2023-05-14T20:45:00Z</dcterms:modified>
  <cp:category/>
</cp:coreProperties>
</file>