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236"/>
        <w:gridCol w:w="1214"/>
        <w:gridCol w:w="1213"/>
        <w:gridCol w:w="1233"/>
        <w:gridCol w:w="1478"/>
        <w:gridCol w:w="1222"/>
        <w:gridCol w:w="1260"/>
      </w:tblGrid>
      <w:tr w:rsidR="00FD557B" w14:paraId="5C4BE1B3" w14:textId="77777777" w:rsidTr="00F06E71">
        <w:tc>
          <w:tcPr>
            <w:tcW w:w="1236" w:type="dxa"/>
          </w:tcPr>
          <w:p w14:paraId="30392F95" w14:textId="77777777" w:rsidR="00FD557B" w:rsidRDefault="00216DF5">
            <w:r>
              <w:t>Index</w:t>
            </w:r>
          </w:p>
        </w:tc>
        <w:tc>
          <w:tcPr>
            <w:tcW w:w="1214" w:type="dxa"/>
          </w:tcPr>
          <w:p w14:paraId="1CE34192" w14:textId="77777777" w:rsidR="00FD557B" w:rsidRDefault="00216DF5">
            <w:r>
              <w:t>SVR_MAE</w:t>
            </w:r>
          </w:p>
        </w:tc>
        <w:tc>
          <w:tcPr>
            <w:tcW w:w="1213" w:type="dxa"/>
          </w:tcPr>
          <w:p w14:paraId="55573ABB" w14:textId="77777777" w:rsidR="00FD557B" w:rsidRDefault="00216DF5">
            <w:r>
              <w:t>SVR_MSE</w:t>
            </w:r>
          </w:p>
        </w:tc>
        <w:tc>
          <w:tcPr>
            <w:tcW w:w="1233" w:type="dxa"/>
          </w:tcPr>
          <w:p w14:paraId="0E74F6B9" w14:textId="77777777" w:rsidR="00FD557B" w:rsidRDefault="00216DF5">
            <w:r>
              <w:t>SVR_RMSE</w:t>
            </w:r>
          </w:p>
        </w:tc>
        <w:tc>
          <w:tcPr>
            <w:tcW w:w="1478" w:type="dxa"/>
          </w:tcPr>
          <w:p w14:paraId="3829C211" w14:textId="77777777" w:rsidR="00FD557B" w:rsidRDefault="00216DF5">
            <w:r>
              <w:t>SVR_r2_score</w:t>
            </w:r>
          </w:p>
        </w:tc>
        <w:tc>
          <w:tcPr>
            <w:tcW w:w="1222" w:type="dxa"/>
          </w:tcPr>
          <w:p w14:paraId="3506DC1F" w14:textId="77777777" w:rsidR="00FD557B" w:rsidRDefault="00216DF5">
            <w:r>
              <w:t>y_test_avg</w:t>
            </w:r>
          </w:p>
        </w:tc>
        <w:tc>
          <w:tcPr>
            <w:tcW w:w="1260" w:type="dxa"/>
          </w:tcPr>
          <w:p w14:paraId="633751D9" w14:textId="77777777" w:rsidR="00FD557B" w:rsidRDefault="00216DF5">
            <w:r>
              <w:t>y_pred_avg</w:t>
            </w:r>
          </w:p>
        </w:tc>
      </w:tr>
      <w:tr w:rsidR="00FD557B" w14:paraId="771B3E86" w14:textId="77777777" w:rsidTr="00F06E71">
        <w:tc>
          <w:tcPr>
            <w:tcW w:w="1236" w:type="dxa"/>
          </w:tcPr>
          <w:p w14:paraId="768AEE11" w14:textId="77777777" w:rsidR="00FD557B" w:rsidRDefault="00216DF5">
            <w:r>
              <w:t>Fruits and Nuts</w:t>
            </w:r>
          </w:p>
        </w:tc>
        <w:tc>
          <w:tcPr>
            <w:tcW w:w="1214" w:type="dxa"/>
          </w:tcPr>
          <w:p w14:paraId="4ADBE861" w14:textId="77777777" w:rsidR="00FD557B" w:rsidRDefault="00216DF5">
            <w:r>
              <w:t>4.396</w:t>
            </w:r>
          </w:p>
        </w:tc>
        <w:tc>
          <w:tcPr>
            <w:tcW w:w="1213" w:type="dxa"/>
          </w:tcPr>
          <w:p w14:paraId="716EA1C9" w14:textId="77777777" w:rsidR="00FD557B" w:rsidRDefault="00216DF5">
            <w:r>
              <w:t>39.85</w:t>
            </w:r>
          </w:p>
        </w:tc>
        <w:tc>
          <w:tcPr>
            <w:tcW w:w="1233" w:type="dxa"/>
          </w:tcPr>
          <w:p w14:paraId="3C417FF9" w14:textId="77777777" w:rsidR="00FD557B" w:rsidRDefault="00216DF5">
            <w:r>
              <w:t>6.313</w:t>
            </w:r>
          </w:p>
        </w:tc>
        <w:tc>
          <w:tcPr>
            <w:tcW w:w="1478" w:type="dxa"/>
          </w:tcPr>
          <w:p w14:paraId="37D75949" w14:textId="77777777" w:rsidR="00FD557B" w:rsidRDefault="00216DF5">
            <w:r>
              <w:t>0.213</w:t>
            </w:r>
          </w:p>
        </w:tc>
        <w:tc>
          <w:tcPr>
            <w:tcW w:w="1222" w:type="dxa"/>
          </w:tcPr>
          <w:p w14:paraId="5B891996" w14:textId="77777777" w:rsidR="00FD557B" w:rsidRDefault="00216DF5">
            <w:r>
              <w:t>9.623</w:t>
            </w:r>
          </w:p>
        </w:tc>
        <w:tc>
          <w:tcPr>
            <w:tcW w:w="1260" w:type="dxa"/>
          </w:tcPr>
          <w:p w14:paraId="35A7880E" w14:textId="77777777" w:rsidR="00FD557B" w:rsidRDefault="00216DF5">
            <w:r>
              <w:t>8.952</w:t>
            </w:r>
          </w:p>
        </w:tc>
      </w:tr>
      <w:tr w:rsidR="00FD557B" w14:paraId="6C4EB93B" w14:textId="77777777" w:rsidTr="00F06E71">
        <w:tc>
          <w:tcPr>
            <w:tcW w:w="1236" w:type="dxa"/>
          </w:tcPr>
          <w:p w14:paraId="6B3A98C8" w14:textId="77777777" w:rsidR="00FD557B" w:rsidRDefault="00216DF5">
            <w:r>
              <w:t>Vegetables and Legumes</w:t>
            </w:r>
          </w:p>
        </w:tc>
        <w:tc>
          <w:tcPr>
            <w:tcW w:w="1214" w:type="dxa"/>
          </w:tcPr>
          <w:p w14:paraId="42042578" w14:textId="77777777" w:rsidR="00FD557B" w:rsidRDefault="00216DF5">
            <w:r>
              <w:t>26.409</w:t>
            </w:r>
          </w:p>
        </w:tc>
        <w:tc>
          <w:tcPr>
            <w:tcW w:w="1213" w:type="dxa"/>
          </w:tcPr>
          <w:p w14:paraId="341E4D54" w14:textId="77777777" w:rsidR="00FD557B" w:rsidRDefault="00216DF5">
            <w:r>
              <w:t>2563.968</w:t>
            </w:r>
          </w:p>
        </w:tc>
        <w:tc>
          <w:tcPr>
            <w:tcW w:w="1233" w:type="dxa"/>
          </w:tcPr>
          <w:p w14:paraId="0989561A" w14:textId="77777777" w:rsidR="00FD557B" w:rsidRDefault="00216DF5">
            <w:r>
              <w:t>50.636</w:t>
            </w:r>
          </w:p>
        </w:tc>
        <w:tc>
          <w:tcPr>
            <w:tcW w:w="1478" w:type="dxa"/>
          </w:tcPr>
          <w:p w14:paraId="74B8DAF7" w14:textId="77777777" w:rsidR="00FD557B" w:rsidRDefault="00216DF5">
            <w:r>
              <w:t>0.281</w:t>
            </w:r>
          </w:p>
        </w:tc>
        <w:tc>
          <w:tcPr>
            <w:tcW w:w="1222" w:type="dxa"/>
          </w:tcPr>
          <w:p w14:paraId="72B5266B" w14:textId="77777777" w:rsidR="00FD557B" w:rsidRDefault="00216DF5">
            <w:r>
              <w:t>45.746</w:t>
            </w:r>
          </w:p>
        </w:tc>
        <w:tc>
          <w:tcPr>
            <w:tcW w:w="1260" w:type="dxa"/>
          </w:tcPr>
          <w:p w14:paraId="2A8FDE45" w14:textId="77777777" w:rsidR="00FD557B" w:rsidRDefault="00216DF5">
            <w:r>
              <w:t>29.004</w:t>
            </w:r>
          </w:p>
        </w:tc>
      </w:tr>
      <w:tr w:rsidR="00FD557B" w14:paraId="17A46ECC" w14:textId="77777777" w:rsidTr="00F06E71">
        <w:tc>
          <w:tcPr>
            <w:tcW w:w="1236" w:type="dxa"/>
          </w:tcPr>
          <w:p w14:paraId="2325072B" w14:textId="77777777" w:rsidR="00FD557B" w:rsidRDefault="00216DF5">
            <w:r>
              <w:t>Cereals</w:t>
            </w:r>
          </w:p>
        </w:tc>
        <w:tc>
          <w:tcPr>
            <w:tcW w:w="1214" w:type="dxa"/>
          </w:tcPr>
          <w:p w14:paraId="5E90C47A" w14:textId="77777777" w:rsidR="00FD557B" w:rsidRDefault="00216DF5">
            <w:r>
              <w:t>1.052</w:t>
            </w:r>
          </w:p>
        </w:tc>
        <w:tc>
          <w:tcPr>
            <w:tcW w:w="1213" w:type="dxa"/>
          </w:tcPr>
          <w:p w14:paraId="72CE5D93" w14:textId="77777777" w:rsidR="00FD557B" w:rsidRDefault="00216DF5">
            <w:r>
              <w:t>2.806</w:t>
            </w:r>
          </w:p>
        </w:tc>
        <w:tc>
          <w:tcPr>
            <w:tcW w:w="1233" w:type="dxa"/>
          </w:tcPr>
          <w:p w14:paraId="71E8C7C3" w14:textId="77777777" w:rsidR="00FD557B" w:rsidRDefault="00216DF5">
            <w:r>
              <w:t>1.675</w:t>
            </w:r>
          </w:p>
        </w:tc>
        <w:tc>
          <w:tcPr>
            <w:tcW w:w="1478" w:type="dxa"/>
          </w:tcPr>
          <w:p w14:paraId="0A446B52" w14:textId="77777777" w:rsidR="00FD557B" w:rsidRDefault="00216DF5">
            <w:r>
              <w:t>0.519</w:t>
            </w:r>
          </w:p>
        </w:tc>
        <w:tc>
          <w:tcPr>
            <w:tcW w:w="1222" w:type="dxa"/>
          </w:tcPr>
          <w:p w14:paraId="7DD5D66B" w14:textId="77777777" w:rsidR="00FD557B" w:rsidRDefault="00216DF5">
            <w:r>
              <w:t>0.039</w:t>
            </w:r>
          </w:p>
        </w:tc>
        <w:tc>
          <w:tcPr>
            <w:tcW w:w="1260" w:type="dxa"/>
          </w:tcPr>
          <w:p w14:paraId="0F8FB877" w14:textId="77777777" w:rsidR="00FD557B" w:rsidRDefault="00216DF5">
            <w:r>
              <w:t>0.325</w:t>
            </w:r>
          </w:p>
        </w:tc>
      </w:tr>
    </w:tbl>
    <w:p w14:paraId="1A3B391D" w14:textId="77777777" w:rsidR="00216DF5" w:rsidRDefault="00216DF5"/>
    <w:sectPr w:rsidR="00216D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DF5"/>
    <w:rsid w:val="0029639D"/>
    <w:rsid w:val="00326F90"/>
    <w:rsid w:val="00AA1D8D"/>
    <w:rsid w:val="00B47730"/>
    <w:rsid w:val="00CB0664"/>
    <w:rsid w:val="00F06E71"/>
    <w:rsid w:val="00FC693F"/>
    <w:rsid w:val="00FD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2A6D41"/>
  <w14:defaultImageDpi w14:val="300"/>
  <w15:docId w15:val="{F3D302C5-E209-374C-9D1D-E791EF92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Alemayehu, Kaleb Tibebe</cp:lastModifiedBy>
  <cp:revision>2</cp:revision>
  <dcterms:created xsi:type="dcterms:W3CDTF">2013-12-23T23:15:00Z</dcterms:created>
  <dcterms:modified xsi:type="dcterms:W3CDTF">2023-05-14T23:02:00Z</dcterms:modified>
  <cp:category/>
</cp:coreProperties>
</file>