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(RandomForest)_Fruits and Nuts</w:t>
            </w:r>
          </w:p>
        </w:tc>
      </w:tr>
      <w:tr>
        <w:tc>
          <w:tcPr>
            <w:tcW w:type="dxa" w:w="4320"/>
          </w:tcPr>
          <w:p>
            <w:r>
              <w:t>Yield(tonnes/ha)-1 &lt;= 0.11</w:t>
            </w:r>
          </w:p>
        </w:tc>
        <w:tc>
          <w:tcPr>
            <w:tcW w:type="dxa" w:w="4320"/>
          </w:tcPr>
          <w:p>
            <w:r>
              <w:t>5.430247393325747</w:t>
            </w:r>
          </w:p>
        </w:tc>
      </w:tr>
      <w:tr>
        <w:tc>
          <w:tcPr>
            <w:tcW w:type="dxa" w:w="4320"/>
          </w:tcPr>
          <w:p>
            <w:r>
              <w:t>Herbicides – Urea derivates &lt;= 0.49</w:t>
            </w:r>
          </w:p>
        </w:tc>
        <w:tc>
          <w:tcPr>
            <w:tcW w:type="dxa" w:w="4320"/>
          </w:tcPr>
          <w:p>
            <w:r>
              <w:t>2.7209414616486756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0.54</w:t>
            </w:r>
          </w:p>
        </w:tc>
        <w:tc>
          <w:tcPr>
            <w:tcW w:type="dxa" w:w="4320"/>
          </w:tcPr>
          <w:p>
            <w:r>
              <w:t>2.7196225074708504</w:t>
            </w:r>
          </w:p>
        </w:tc>
      </w:tr>
      <w:tr>
        <w:tc>
          <w:tcPr>
            <w:tcW w:type="dxa" w:w="4320"/>
          </w:tcPr>
          <w:p>
            <w:r>
              <w:t>Yield(tonnes/ha)-2 &lt;= 0.11</w:t>
            </w:r>
          </w:p>
        </w:tc>
        <w:tc>
          <w:tcPr>
            <w:tcW w:type="dxa" w:w="4320"/>
          </w:tcPr>
          <w:p>
            <w:r>
              <w:t>-0.6264672037143257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morpholines-1 &lt;= 0.59</w:t>
            </w:r>
          </w:p>
        </w:tc>
        <w:tc>
          <w:tcPr>
            <w:tcW w:type="dxa" w:w="4320"/>
          </w:tcPr>
          <w:p>
            <w:r>
              <w:t>0.5988328979868663</w:t>
            </w:r>
          </w:p>
        </w:tc>
      </w:tr>
      <w:tr>
        <w:tc>
          <w:tcPr>
            <w:tcW w:type="dxa" w:w="4320"/>
          </w:tcPr>
          <w:p>
            <w:r>
              <w:t>Herbicides – Phenoxy hormone products-2 &lt;= 0.54</w:t>
            </w:r>
          </w:p>
        </w:tc>
        <w:tc>
          <w:tcPr>
            <w:tcW w:type="dxa" w:w="4320"/>
          </w:tcPr>
          <w:p>
            <w:r>
              <w:t>0.581693897675951</w:t>
            </w:r>
          </w:p>
        </w:tc>
      </w:tr>
      <w:tr>
        <w:tc>
          <w:tcPr>
            <w:tcW w:type="dxa" w:w="4320"/>
          </w:tcPr>
          <w:p>
            <w:r>
              <w:t>Nutrient phosphate P2O5 (total) - tonnes-3 &lt;= 0.70</w:t>
            </w:r>
          </w:p>
        </w:tc>
        <w:tc>
          <w:tcPr>
            <w:tcW w:type="dxa" w:w="4320"/>
          </w:tcPr>
          <w:p>
            <w:r>
              <w:t>-0.5706903413209143</w:t>
            </w:r>
          </w:p>
        </w:tc>
      </w:tr>
      <w:tr>
        <w:tc>
          <w:tcPr>
            <w:tcW w:type="dxa" w:w="4320"/>
          </w:tcPr>
          <w:p>
            <w:r>
              <w:t>Nutrient potash K2O (total) - tonnes-3 &lt;= 0.64</w:t>
            </w:r>
          </w:p>
        </w:tc>
        <w:tc>
          <w:tcPr>
            <w:tcW w:type="dxa" w:w="4320"/>
          </w:tcPr>
          <w:p>
            <w:r>
              <w:t>0.5368657233515786</w:t>
            </w:r>
          </w:p>
        </w:tc>
      </w:tr>
      <w:tr>
        <w:tc>
          <w:tcPr>
            <w:tcW w:type="dxa" w:w="4320"/>
          </w:tcPr>
          <w:p>
            <w:r>
              <w:t>Nutrient nitrogen N (total) - tonnes &lt;= 0.54</w:t>
            </w:r>
          </w:p>
        </w:tc>
        <w:tc>
          <w:tcPr>
            <w:tcW w:type="dxa" w:w="4320"/>
          </w:tcPr>
          <w:p>
            <w:r>
              <w:t>0.5321775116916965</w:t>
            </w:r>
          </w:p>
        </w:tc>
      </w:tr>
      <w:tr>
        <w:tc>
          <w:tcPr>
            <w:tcW w:type="dxa" w:w="4320"/>
          </w:tcPr>
          <w:p>
            <w:r>
              <w:t>Fung &amp; Bact – Inorganics &lt;= 0.62</w:t>
            </w:r>
          </w:p>
        </w:tc>
        <w:tc>
          <w:tcPr>
            <w:tcW w:type="dxa" w:w="4320"/>
          </w:tcPr>
          <w:p>
            <w:r>
              <w:t>-0.3984441737844093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(RandomForest)_Vegetables and Legumes</w:t>
            </w:r>
          </w:p>
        </w:tc>
      </w:tr>
      <w:tr>
        <w:tc>
          <w:tcPr>
            <w:tcW w:type="dxa" w:w="4320"/>
          </w:tcPr>
          <w:p>
            <w:r>
              <w:t>Yield(tonnes/ha)-1 &gt; 0.16</w:t>
            </w:r>
          </w:p>
        </w:tc>
        <w:tc>
          <w:tcPr>
            <w:tcW w:type="dxa" w:w="4320"/>
          </w:tcPr>
          <w:p>
            <w:r>
              <w:t>51.56346166162298</w:t>
            </w:r>
          </w:p>
        </w:tc>
      </w:tr>
      <w:tr>
        <w:tc>
          <w:tcPr>
            <w:tcW w:type="dxa" w:w="4320"/>
          </w:tcPr>
          <w:p>
            <w:r>
              <w:t>0.02 &lt; Yield(tonnes/ha)-2 &lt;= 0.09</w:t>
            </w:r>
          </w:p>
        </w:tc>
        <w:tc>
          <w:tcPr>
            <w:tcW w:type="dxa" w:w="4320"/>
          </w:tcPr>
          <w:p>
            <w:r>
              <w:t>13.91388241835022</w:t>
            </w:r>
          </w:p>
        </w:tc>
      </w:tr>
      <w:tr>
        <w:tc>
          <w:tcPr>
            <w:tcW w:type="dxa" w:w="4320"/>
          </w:tcPr>
          <w:p>
            <w:r>
              <w:t>Mineral Oils-3 &lt;= 0.63</w:t>
            </w:r>
          </w:p>
        </w:tc>
        <w:tc>
          <w:tcPr>
            <w:tcW w:type="dxa" w:w="4320"/>
          </w:tcPr>
          <w:p>
            <w:r>
              <w:t>-8.095147232294815</w:t>
            </w:r>
          </w:p>
        </w:tc>
      </w:tr>
      <w:tr>
        <w:tc>
          <w:tcPr>
            <w:tcW w:type="dxa" w:w="4320"/>
          </w:tcPr>
          <w:p>
            <w:r>
              <w:t>Herbicides – Urea derivates-3 &lt;= 0.49</w:t>
            </w:r>
          </w:p>
        </w:tc>
        <w:tc>
          <w:tcPr>
            <w:tcW w:type="dxa" w:w="4320"/>
          </w:tcPr>
          <w:p>
            <w:r>
              <w:t>7.0147300642003385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morpholines-1 &lt;= 0.59</w:t>
            </w:r>
          </w:p>
        </w:tc>
        <w:tc>
          <w:tcPr>
            <w:tcW w:type="dxa" w:w="4320"/>
          </w:tcPr>
          <w:p>
            <w:r>
              <w:t>6.916252488523952</w:t>
            </w:r>
          </w:p>
        </w:tc>
      </w:tr>
      <w:tr>
        <w:tc>
          <w:tcPr>
            <w:tcW w:type="dxa" w:w="4320"/>
          </w:tcPr>
          <w:p>
            <w:r>
              <w:t>Nutrient phosphate P2O5 (total) - tonnes-1 &lt;= 0.70</w:t>
            </w:r>
          </w:p>
        </w:tc>
        <w:tc>
          <w:tcPr>
            <w:tcW w:type="dxa" w:w="4320"/>
          </w:tcPr>
          <w:p>
            <w:r>
              <w:t>-6.689525856659666</w:t>
            </w:r>
          </w:p>
        </w:tc>
      </w:tr>
      <w:tr>
        <w:tc>
          <w:tcPr>
            <w:tcW w:type="dxa" w:w="4320"/>
          </w:tcPr>
          <w:p>
            <w:r>
              <w:t>Yield(tonnes/ha)-3 &lt;= 0.02</w:t>
            </w:r>
          </w:p>
        </w:tc>
        <w:tc>
          <w:tcPr>
            <w:tcW w:type="dxa" w:w="4320"/>
          </w:tcPr>
          <w:p>
            <w:r>
              <w:t>-6.665593941872403</w:t>
            </w:r>
          </w:p>
        </w:tc>
      </w:tr>
      <w:tr>
        <w:tc>
          <w:tcPr>
            <w:tcW w:type="dxa" w:w="4320"/>
          </w:tcPr>
          <w:p>
            <w:r>
              <w:t>Insecticides – Pyrethroids &lt;= 0.49</w:t>
            </w:r>
          </w:p>
        </w:tc>
        <w:tc>
          <w:tcPr>
            <w:tcW w:type="dxa" w:w="4320"/>
          </w:tcPr>
          <w:p>
            <w:r>
              <w:t>5.780274836300109</w:t>
            </w:r>
          </w:p>
        </w:tc>
      </w:tr>
      <w:tr>
        <w:tc>
          <w:tcPr>
            <w:tcW w:type="dxa" w:w="4320"/>
          </w:tcPr>
          <w:p>
            <w:r>
              <w:t>Herbicides – Triazines-2 &lt;= 0.43</w:t>
            </w:r>
          </w:p>
        </w:tc>
        <w:tc>
          <w:tcPr>
            <w:tcW w:type="dxa" w:w="4320"/>
          </w:tcPr>
          <w:p>
            <w:r>
              <w:t>5.511946741759537</w:t>
            </w:r>
          </w:p>
        </w:tc>
      </w:tr>
      <w:tr>
        <w:tc>
          <w:tcPr>
            <w:tcW w:type="dxa" w:w="4320"/>
          </w:tcPr>
          <w:p>
            <w:r>
              <w:t>Herbicides – Phenoxy hormone products-3 &lt;= 0.54</w:t>
            </w:r>
          </w:p>
        </w:tc>
        <w:tc>
          <w:tcPr>
            <w:tcW w:type="dxa" w:w="4320"/>
          </w:tcPr>
          <w:p>
            <w:r>
              <w:t>-4.986035055569974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(RandomForest)_Cereals</w:t>
            </w:r>
          </w:p>
        </w:tc>
      </w:tr>
      <w:tr>
        <w:tc>
          <w:tcPr>
            <w:tcW w:type="dxa" w:w="4320"/>
          </w:tcPr>
          <w:p>
            <w:r>
              <w:t>0.60 &lt; Yield(tonnes/ha)-1 &lt;= 0.67</w:t>
            </w:r>
          </w:p>
        </w:tc>
        <w:tc>
          <w:tcPr>
            <w:tcW w:type="dxa" w:w="4320"/>
          </w:tcPr>
          <w:p>
            <w:r>
              <w:t>1.2685621953485053</w:t>
            </w:r>
          </w:p>
        </w:tc>
      </w:tr>
      <w:tr>
        <w:tc>
          <w:tcPr>
            <w:tcW w:type="dxa" w:w="4320"/>
          </w:tcPr>
          <w:p>
            <w:r>
              <w:t>Herbicides – Other-1 &lt;= 0.65</w:t>
            </w:r>
          </w:p>
        </w:tc>
        <w:tc>
          <w:tcPr>
            <w:tcW w:type="dxa" w:w="4320"/>
          </w:tcPr>
          <w:p>
            <w:r>
              <w:t>-0.7199948026549723</w:t>
            </w:r>
          </w:p>
        </w:tc>
      </w:tr>
      <w:tr>
        <w:tc>
          <w:tcPr>
            <w:tcW w:type="dxa" w:w="4320"/>
          </w:tcPr>
          <w:p>
            <w:r>
              <w:t>Herbicides – Urea derivates-1 &lt;= 0.49</w:t>
            </w:r>
          </w:p>
        </w:tc>
        <w:tc>
          <w:tcPr>
            <w:tcW w:type="dxa" w:w="4320"/>
          </w:tcPr>
          <w:p>
            <w:r>
              <w:t>0.3173305751789884</w:t>
            </w:r>
          </w:p>
        </w:tc>
      </w:tr>
      <w:tr>
        <w:tc>
          <w:tcPr>
            <w:tcW w:type="dxa" w:w="4320"/>
          </w:tcPr>
          <w:p>
            <w:r>
              <w:t>Fung &amp; Bact – Inorganics-1 &lt;= 0.62</w:t>
            </w:r>
          </w:p>
        </w:tc>
        <w:tc>
          <w:tcPr>
            <w:tcW w:type="dxa" w:w="4320"/>
          </w:tcPr>
          <w:p>
            <w:r>
              <w:t>-0.2632318373245627</w:t>
            </w:r>
          </w:p>
        </w:tc>
      </w:tr>
      <w:tr>
        <w:tc>
          <w:tcPr>
            <w:tcW w:type="dxa" w:w="4320"/>
          </w:tcPr>
          <w:p>
            <w:r>
              <w:t>0.60 &lt; Yield(tonnes/ha)-2 &lt;= 0.67</w:t>
            </w:r>
          </w:p>
        </w:tc>
        <w:tc>
          <w:tcPr>
            <w:tcW w:type="dxa" w:w="4320"/>
          </w:tcPr>
          <w:p>
            <w:r>
              <w:t>0.2361191576945477</w:t>
            </w:r>
          </w:p>
        </w:tc>
      </w:tr>
      <w:tr>
        <w:tc>
          <w:tcPr>
            <w:tcW w:type="dxa" w:w="4320"/>
          </w:tcPr>
          <w:p>
            <w:r>
              <w:t>Herbicides – Triazines &lt;= 0.43</w:t>
            </w:r>
          </w:p>
        </w:tc>
        <w:tc>
          <w:tcPr>
            <w:tcW w:type="dxa" w:w="4320"/>
          </w:tcPr>
          <w:p>
            <w:r>
              <w:t>-0.19464014086437018</w:t>
            </w:r>
          </w:p>
        </w:tc>
      </w:tr>
      <w:tr>
        <w:tc>
          <w:tcPr>
            <w:tcW w:type="dxa" w:w="4320"/>
          </w:tcPr>
          <w:p>
            <w:r>
              <w:t>Herbicides – Amides &lt;= 0.38</w:t>
            </w:r>
          </w:p>
        </w:tc>
        <w:tc>
          <w:tcPr>
            <w:tcW w:type="dxa" w:w="4320"/>
          </w:tcPr>
          <w:p>
            <w:r>
              <w:t>0.18488447150743598</w:t>
            </w:r>
          </w:p>
        </w:tc>
      </w:tr>
      <w:tr>
        <w:tc>
          <w:tcPr>
            <w:tcW w:type="dxa" w:w="4320"/>
          </w:tcPr>
          <w:p>
            <w:r>
              <w:t>Herbicides – Other-2 &lt;= 0.65</w:t>
            </w:r>
          </w:p>
        </w:tc>
        <w:tc>
          <w:tcPr>
            <w:tcW w:type="dxa" w:w="4320"/>
          </w:tcPr>
          <w:p>
            <w:r>
              <w:t>0.1826838253537638</w:t>
            </w:r>
          </w:p>
        </w:tc>
      </w:tr>
      <w:tr>
        <w:tc>
          <w:tcPr>
            <w:tcW w:type="dxa" w:w="4320"/>
          </w:tcPr>
          <w:p>
            <w:r>
              <w:t>Herbicides – Bipiridils-1 &lt;= 0.55</w:t>
            </w:r>
          </w:p>
        </w:tc>
        <w:tc>
          <w:tcPr>
            <w:tcW w:type="dxa" w:w="4320"/>
          </w:tcPr>
          <w:p>
            <w:r>
              <w:t>-0.178510061796969</w:t>
            </w:r>
          </w:p>
        </w:tc>
      </w:tr>
      <w:tr>
        <w:tc>
          <w:tcPr>
            <w:tcW w:type="dxa" w:w="4320"/>
          </w:tcPr>
          <w:p>
            <w:r>
              <w:t>Herbicides – Urea derivates-2 &lt;= 0.49</w:t>
            </w:r>
          </w:p>
        </w:tc>
        <w:tc>
          <w:tcPr>
            <w:tcW w:type="dxa" w:w="4320"/>
          </w:tcPr>
          <w:p>
            <w:r>
              <w:t>0.16127151138824447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(RandomForest)_Industrial_crops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0.5666679348293595</w:t>
            </w:r>
          </w:p>
        </w:tc>
      </w:tr>
      <w:tr>
        <w:tc>
          <w:tcPr>
            <w:tcW w:type="dxa" w:w="4320"/>
          </w:tcPr>
          <w:p>
            <w:r>
              <w:t>Fung &amp; Bact – Triazoles, diazoles-3 &lt;= 0.59</w:t>
            </w:r>
          </w:p>
        </w:tc>
        <w:tc>
          <w:tcPr>
            <w:tcW w:type="dxa" w:w="4320"/>
          </w:tcPr>
          <w:p>
            <w:r>
              <w:t>0.09499473956357159</w:t>
            </w:r>
          </w:p>
        </w:tc>
      </w:tr>
      <w:tr>
        <w:tc>
          <w:tcPr>
            <w:tcW w:type="dxa" w:w="4320"/>
          </w:tcPr>
          <w:p>
            <w:r>
              <w:t>Rodenticides – Other-1 &lt;= 0.58</w:t>
            </w:r>
          </w:p>
        </w:tc>
        <w:tc>
          <w:tcPr>
            <w:tcW w:type="dxa" w:w="4320"/>
          </w:tcPr>
          <w:p>
            <w:r>
              <w:t>0.07512288063844898</w:t>
            </w:r>
          </w:p>
        </w:tc>
      </w:tr>
      <w:tr>
        <w:tc>
          <w:tcPr>
            <w:tcW w:type="dxa" w:w="4320"/>
          </w:tcPr>
          <w:p>
            <w:r>
              <w:t>Fung &amp; Bact – Dithiocarbamates-2 &lt;= 0.45</w:t>
            </w:r>
          </w:p>
        </w:tc>
        <w:tc>
          <w:tcPr>
            <w:tcW w:type="dxa" w:w="4320"/>
          </w:tcPr>
          <w:p>
            <w:r>
              <w:t>0.06369244034090213</w:t>
            </w:r>
          </w:p>
        </w:tc>
      </w:tr>
      <w:tr>
        <w:tc>
          <w:tcPr>
            <w:tcW w:type="dxa" w:w="4320"/>
          </w:tcPr>
          <w:p>
            <w:r>
              <w:t>Herbicides – Amides-3 &lt;= 0.38</w:t>
            </w:r>
          </w:p>
        </w:tc>
        <w:tc>
          <w:tcPr>
            <w:tcW w:type="dxa" w:w="4320"/>
          </w:tcPr>
          <w:p>
            <w:r>
              <w:t>0.05681399399519908</w:t>
            </w:r>
          </w:p>
        </w:tc>
      </w:tr>
      <w:tr>
        <w:tc>
          <w:tcPr>
            <w:tcW w:type="dxa" w:w="4320"/>
          </w:tcPr>
          <w:p>
            <w:r>
              <w:t>Fung &amp; Bact – Inorganics-1 &lt;= 0.62</w:t>
            </w:r>
          </w:p>
        </w:tc>
        <w:tc>
          <w:tcPr>
            <w:tcW w:type="dxa" w:w="4320"/>
          </w:tcPr>
          <w:p>
            <w:r>
              <w:t>-0.05542069892186476</w:t>
            </w:r>
          </w:p>
        </w:tc>
      </w:tr>
      <w:tr>
        <w:tc>
          <w:tcPr>
            <w:tcW w:type="dxa" w:w="4320"/>
          </w:tcPr>
          <w:p>
            <w:r>
              <w:t>Mineral Oils-1 &lt;= 0.63</w:t>
            </w:r>
          </w:p>
        </w:tc>
        <w:tc>
          <w:tcPr>
            <w:tcW w:type="dxa" w:w="4320"/>
          </w:tcPr>
          <w:p>
            <w:r>
              <w:t>-0.053837164976047874</w:t>
            </w:r>
          </w:p>
        </w:tc>
      </w:tr>
      <w:tr>
        <w:tc>
          <w:tcPr>
            <w:tcW w:type="dxa" w:w="4320"/>
          </w:tcPr>
          <w:p>
            <w:r>
              <w:t>Herbicides – Bipiridils-1 &lt;= 0.55</w:t>
            </w:r>
          </w:p>
        </w:tc>
        <w:tc>
          <w:tcPr>
            <w:tcW w:type="dxa" w:w="4320"/>
          </w:tcPr>
          <w:p>
            <w:r>
              <w:t>-0.0533388638957633</w:t>
            </w:r>
          </w:p>
        </w:tc>
      </w:tr>
      <w:tr>
        <w:tc>
          <w:tcPr>
            <w:tcW w:type="dxa" w:w="4320"/>
          </w:tcPr>
          <w:p>
            <w:r>
              <w:t>Insecticides – Pyrethroids-1 &lt;= 0.49</w:t>
            </w:r>
          </w:p>
        </w:tc>
        <w:tc>
          <w:tcPr>
            <w:tcW w:type="dxa" w:w="4320"/>
          </w:tcPr>
          <w:p>
            <w:r>
              <w:t>-0.05307471262385749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0.54</w:t>
            </w:r>
          </w:p>
        </w:tc>
        <w:tc>
          <w:tcPr>
            <w:tcW w:type="dxa" w:w="4320"/>
          </w:tcPr>
          <w:p>
            <w:r>
              <w:t>-0.04333628435526487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