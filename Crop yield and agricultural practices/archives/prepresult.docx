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441BF" w14:paraId="546832A5" w14:textId="77777777">
        <w:tc>
          <w:tcPr>
            <w:tcW w:w="2160" w:type="dxa"/>
          </w:tcPr>
          <w:p w14:paraId="28024C9A" w14:textId="77777777" w:rsidR="006441BF" w:rsidRDefault="00BB304C">
            <w:r>
              <w:t>Column Name</w:t>
            </w:r>
          </w:p>
        </w:tc>
        <w:tc>
          <w:tcPr>
            <w:tcW w:w="2160" w:type="dxa"/>
          </w:tcPr>
          <w:p w14:paraId="7B41892E" w14:textId="77777777" w:rsidR="006441BF" w:rsidRDefault="00BB304C">
            <w:r>
              <w:t>Data Type</w:t>
            </w:r>
          </w:p>
        </w:tc>
        <w:tc>
          <w:tcPr>
            <w:tcW w:w="2160" w:type="dxa"/>
          </w:tcPr>
          <w:p w14:paraId="1C38B6BA" w14:textId="77777777" w:rsidR="006441BF" w:rsidRDefault="00BB304C">
            <w:r>
              <w:t>Unique Values</w:t>
            </w:r>
          </w:p>
        </w:tc>
        <w:tc>
          <w:tcPr>
            <w:tcW w:w="2160" w:type="dxa"/>
          </w:tcPr>
          <w:p w14:paraId="46C6D1B7" w14:textId="77777777" w:rsidR="006441BF" w:rsidRDefault="00BB304C">
            <w:r>
              <w:t>Description</w:t>
            </w:r>
          </w:p>
        </w:tc>
      </w:tr>
      <w:tr w:rsidR="006441BF" w14:paraId="2FA755E9" w14:textId="77777777">
        <w:tc>
          <w:tcPr>
            <w:tcW w:w="2160" w:type="dxa"/>
          </w:tcPr>
          <w:p w14:paraId="3C6BC3A0" w14:textId="77777777" w:rsidR="006441BF" w:rsidRDefault="00BB304C">
            <w:r>
              <w:t>Year</w:t>
            </w:r>
          </w:p>
        </w:tc>
        <w:tc>
          <w:tcPr>
            <w:tcW w:w="2160" w:type="dxa"/>
          </w:tcPr>
          <w:p w14:paraId="0D3CA93E" w14:textId="77777777" w:rsidR="006441BF" w:rsidRDefault="00BB304C">
            <w:r>
              <w:t>int64</w:t>
            </w:r>
          </w:p>
        </w:tc>
        <w:tc>
          <w:tcPr>
            <w:tcW w:w="2160" w:type="dxa"/>
          </w:tcPr>
          <w:p w14:paraId="6B357A60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7DA4A052" w14:textId="77777777" w:rsidR="006441BF" w:rsidRDefault="006441BF"/>
        </w:tc>
      </w:tr>
      <w:tr w:rsidR="006441BF" w14:paraId="31694978" w14:textId="77777777">
        <w:tc>
          <w:tcPr>
            <w:tcW w:w="2160" w:type="dxa"/>
          </w:tcPr>
          <w:p w14:paraId="4197A9AE" w14:textId="77777777" w:rsidR="006441BF" w:rsidRDefault="00BB304C">
            <w:r>
              <w:t>Nutrient nitrogen N (total) - tonnes</w:t>
            </w:r>
          </w:p>
        </w:tc>
        <w:tc>
          <w:tcPr>
            <w:tcW w:w="2160" w:type="dxa"/>
          </w:tcPr>
          <w:p w14:paraId="72555079" w14:textId="77777777" w:rsidR="006441BF" w:rsidRDefault="00BB304C">
            <w:r>
              <w:t>int64</w:t>
            </w:r>
          </w:p>
        </w:tc>
        <w:tc>
          <w:tcPr>
            <w:tcW w:w="2160" w:type="dxa"/>
          </w:tcPr>
          <w:p w14:paraId="4DFD311C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0551E275" w14:textId="77777777" w:rsidR="006441BF" w:rsidRDefault="006441BF"/>
        </w:tc>
      </w:tr>
      <w:tr w:rsidR="006441BF" w14:paraId="67E93CFF" w14:textId="77777777">
        <w:tc>
          <w:tcPr>
            <w:tcW w:w="2160" w:type="dxa"/>
          </w:tcPr>
          <w:p w14:paraId="2F344574" w14:textId="77777777" w:rsidR="006441BF" w:rsidRDefault="00BB304C">
            <w:r>
              <w:t>Nutrient phosphate P2O5 (total) - tonnes</w:t>
            </w:r>
          </w:p>
        </w:tc>
        <w:tc>
          <w:tcPr>
            <w:tcW w:w="2160" w:type="dxa"/>
          </w:tcPr>
          <w:p w14:paraId="03594A36" w14:textId="77777777" w:rsidR="006441BF" w:rsidRDefault="00BB304C">
            <w:r>
              <w:t>int64</w:t>
            </w:r>
          </w:p>
        </w:tc>
        <w:tc>
          <w:tcPr>
            <w:tcW w:w="2160" w:type="dxa"/>
          </w:tcPr>
          <w:p w14:paraId="1380AFA5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4ADEFEFE" w14:textId="77777777" w:rsidR="006441BF" w:rsidRDefault="006441BF"/>
        </w:tc>
      </w:tr>
      <w:tr w:rsidR="006441BF" w14:paraId="734429A6" w14:textId="77777777">
        <w:tc>
          <w:tcPr>
            <w:tcW w:w="2160" w:type="dxa"/>
          </w:tcPr>
          <w:p w14:paraId="79D603F6" w14:textId="77777777" w:rsidR="006441BF" w:rsidRDefault="00BB304C">
            <w:r>
              <w:t>Nutrient potash K2O (total) - tonnes</w:t>
            </w:r>
          </w:p>
        </w:tc>
        <w:tc>
          <w:tcPr>
            <w:tcW w:w="2160" w:type="dxa"/>
          </w:tcPr>
          <w:p w14:paraId="2262E1D7" w14:textId="77777777" w:rsidR="006441BF" w:rsidRDefault="00BB304C">
            <w:r>
              <w:t>int64</w:t>
            </w:r>
          </w:p>
        </w:tc>
        <w:tc>
          <w:tcPr>
            <w:tcW w:w="2160" w:type="dxa"/>
          </w:tcPr>
          <w:p w14:paraId="467EB71E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0643D4B7" w14:textId="77777777" w:rsidR="006441BF" w:rsidRDefault="006441BF"/>
        </w:tc>
      </w:tr>
      <w:tr w:rsidR="006441BF" w14:paraId="485967EF" w14:textId="77777777">
        <w:tc>
          <w:tcPr>
            <w:tcW w:w="2160" w:type="dxa"/>
          </w:tcPr>
          <w:p w14:paraId="18FEB5DA" w14:textId="77777777" w:rsidR="006441BF" w:rsidRDefault="00BB304C">
            <w:r>
              <w:t>Item</w:t>
            </w:r>
          </w:p>
        </w:tc>
        <w:tc>
          <w:tcPr>
            <w:tcW w:w="2160" w:type="dxa"/>
          </w:tcPr>
          <w:p w14:paraId="7E931913" w14:textId="77777777" w:rsidR="006441BF" w:rsidRDefault="00BB304C">
            <w:r>
              <w:t>object</w:t>
            </w:r>
          </w:p>
        </w:tc>
        <w:tc>
          <w:tcPr>
            <w:tcW w:w="2160" w:type="dxa"/>
          </w:tcPr>
          <w:p w14:paraId="6C35E689" w14:textId="77777777" w:rsidR="006441BF" w:rsidRDefault="00BB304C">
            <w:r>
              <w:t>57</w:t>
            </w:r>
          </w:p>
        </w:tc>
        <w:tc>
          <w:tcPr>
            <w:tcW w:w="2160" w:type="dxa"/>
          </w:tcPr>
          <w:p w14:paraId="6ADA00B1" w14:textId="77777777" w:rsidR="006441BF" w:rsidRDefault="006441BF"/>
        </w:tc>
      </w:tr>
      <w:tr w:rsidR="006441BF" w14:paraId="67586BF8" w14:textId="77777777">
        <w:tc>
          <w:tcPr>
            <w:tcW w:w="2160" w:type="dxa"/>
          </w:tcPr>
          <w:p w14:paraId="28F50960" w14:textId="77777777" w:rsidR="006441BF" w:rsidRDefault="00BB304C">
            <w:r>
              <w:t>Yield(tonnes/ha)</w:t>
            </w:r>
          </w:p>
        </w:tc>
        <w:tc>
          <w:tcPr>
            <w:tcW w:w="2160" w:type="dxa"/>
          </w:tcPr>
          <w:p w14:paraId="5B7581A3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45FB3B48" w14:textId="77777777" w:rsidR="006441BF" w:rsidRDefault="00BB304C">
            <w:r>
              <w:t>1513</w:t>
            </w:r>
          </w:p>
        </w:tc>
        <w:tc>
          <w:tcPr>
            <w:tcW w:w="2160" w:type="dxa"/>
          </w:tcPr>
          <w:p w14:paraId="521E16AA" w14:textId="77777777" w:rsidR="006441BF" w:rsidRDefault="006441BF"/>
        </w:tc>
      </w:tr>
      <w:tr w:rsidR="006441BF" w14:paraId="41A5DAB7" w14:textId="77777777">
        <w:tc>
          <w:tcPr>
            <w:tcW w:w="2160" w:type="dxa"/>
          </w:tcPr>
          <w:p w14:paraId="4632FEBB" w14:textId="77777777" w:rsidR="006441BF" w:rsidRDefault="00BB304C">
            <w:r>
              <w:t>Fung &amp; Bact – Benzimidazoles</w:t>
            </w:r>
          </w:p>
        </w:tc>
        <w:tc>
          <w:tcPr>
            <w:tcW w:w="2160" w:type="dxa"/>
          </w:tcPr>
          <w:p w14:paraId="2D632C85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50AFA2F6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7D0B9D7E" w14:textId="77777777" w:rsidR="006441BF" w:rsidRDefault="006441BF"/>
        </w:tc>
      </w:tr>
      <w:tr w:rsidR="006441BF" w14:paraId="5B050E7D" w14:textId="77777777">
        <w:tc>
          <w:tcPr>
            <w:tcW w:w="2160" w:type="dxa"/>
          </w:tcPr>
          <w:p w14:paraId="12C486B5" w14:textId="77777777" w:rsidR="006441BF" w:rsidRDefault="00BB304C">
            <w:r>
              <w:t>Fung &amp; Bact – Diazines, morpholines</w:t>
            </w:r>
          </w:p>
        </w:tc>
        <w:tc>
          <w:tcPr>
            <w:tcW w:w="2160" w:type="dxa"/>
          </w:tcPr>
          <w:p w14:paraId="18709AA2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32E8FA44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2ED5CC22" w14:textId="77777777" w:rsidR="006441BF" w:rsidRDefault="006441BF"/>
        </w:tc>
      </w:tr>
      <w:tr w:rsidR="006441BF" w14:paraId="7DA389E2" w14:textId="77777777">
        <w:tc>
          <w:tcPr>
            <w:tcW w:w="2160" w:type="dxa"/>
          </w:tcPr>
          <w:p w14:paraId="6C09BEF4" w14:textId="77777777" w:rsidR="006441BF" w:rsidRDefault="00BB304C">
            <w:r>
              <w:t>Fung &amp; Bact – Dithiocarbamates</w:t>
            </w:r>
          </w:p>
        </w:tc>
        <w:tc>
          <w:tcPr>
            <w:tcW w:w="2160" w:type="dxa"/>
          </w:tcPr>
          <w:p w14:paraId="4CEF85E9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1BF10B72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0950D90D" w14:textId="77777777" w:rsidR="006441BF" w:rsidRDefault="006441BF"/>
        </w:tc>
      </w:tr>
      <w:tr w:rsidR="006441BF" w14:paraId="60BC515C" w14:textId="77777777">
        <w:tc>
          <w:tcPr>
            <w:tcW w:w="2160" w:type="dxa"/>
          </w:tcPr>
          <w:p w14:paraId="05ED8BDB" w14:textId="77777777" w:rsidR="006441BF" w:rsidRDefault="00BB304C">
            <w:r>
              <w:t>Fung &amp; Bact – Inorganics</w:t>
            </w:r>
          </w:p>
        </w:tc>
        <w:tc>
          <w:tcPr>
            <w:tcW w:w="2160" w:type="dxa"/>
          </w:tcPr>
          <w:p w14:paraId="051B01A4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781AA314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30EF2071" w14:textId="77777777" w:rsidR="006441BF" w:rsidRDefault="006441BF"/>
        </w:tc>
      </w:tr>
      <w:tr w:rsidR="006441BF" w14:paraId="2A5A6F76" w14:textId="77777777">
        <w:tc>
          <w:tcPr>
            <w:tcW w:w="2160" w:type="dxa"/>
          </w:tcPr>
          <w:p w14:paraId="338A2D1C" w14:textId="77777777" w:rsidR="006441BF" w:rsidRDefault="00BB304C">
            <w:r>
              <w:t>Fung &amp; Bact – Other</w:t>
            </w:r>
          </w:p>
        </w:tc>
        <w:tc>
          <w:tcPr>
            <w:tcW w:w="2160" w:type="dxa"/>
          </w:tcPr>
          <w:p w14:paraId="56F15A38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041F0863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359182FA" w14:textId="77777777" w:rsidR="006441BF" w:rsidRDefault="006441BF"/>
        </w:tc>
      </w:tr>
      <w:tr w:rsidR="006441BF" w14:paraId="0FDF906D" w14:textId="77777777">
        <w:tc>
          <w:tcPr>
            <w:tcW w:w="2160" w:type="dxa"/>
          </w:tcPr>
          <w:p w14:paraId="6A72D602" w14:textId="77777777" w:rsidR="006441BF" w:rsidRDefault="00BB304C">
            <w:r>
              <w:t xml:space="preserve">Fung &amp; Bact – </w:t>
            </w:r>
            <w:r>
              <w:t>Triazoles, diazoles</w:t>
            </w:r>
          </w:p>
        </w:tc>
        <w:tc>
          <w:tcPr>
            <w:tcW w:w="2160" w:type="dxa"/>
          </w:tcPr>
          <w:p w14:paraId="52890A41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6E5B3F4B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3D981EBA" w14:textId="77777777" w:rsidR="006441BF" w:rsidRDefault="006441BF"/>
        </w:tc>
      </w:tr>
      <w:tr w:rsidR="006441BF" w14:paraId="3AED5FED" w14:textId="77777777">
        <w:tc>
          <w:tcPr>
            <w:tcW w:w="2160" w:type="dxa"/>
          </w:tcPr>
          <w:p w14:paraId="0EB46AAF" w14:textId="77777777" w:rsidR="006441BF" w:rsidRDefault="00BB304C">
            <w:r>
              <w:t>Herbicides – Amides</w:t>
            </w:r>
          </w:p>
        </w:tc>
        <w:tc>
          <w:tcPr>
            <w:tcW w:w="2160" w:type="dxa"/>
          </w:tcPr>
          <w:p w14:paraId="3A6D812F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1601B81A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5B00709F" w14:textId="77777777" w:rsidR="006441BF" w:rsidRDefault="006441BF"/>
        </w:tc>
      </w:tr>
      <w:tr w:rsidR="006441BF" w14:paraId="38E6CEAD" w14:textId="77777777">
        <w:tc>
          <w:tcPr>
            <w:tcW w:w="2160" w:type="dxa"/>
          </w:tcPr>
          <w:p w14:paraId="3F85CA9C" w14:textId="77777777" w:rsidR="006441BF" w:rsidRDefault="00BB304C">
            <w:r>
              <w:t>Herbicides – Carbamates</w:t>
            </w:r>
          </w:p>
        </w:tc>
        <w:tc>
          <w:tcPr>
            <w:tcW w:w="2160" w:type="dxa"/>
          </w:tcPr>
          <w:p w14:paraId="0ABA8F67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321C15E5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7A80C3DC" w14:textId="77777777" w:rsidR="006441BF" w:rsidRDefault="006441BF"/>
        </w:tc>
      </w:tr>
      <w:tr w:rsidR="006441BF" w14:paraId="47235B6E" w14:textId="77777777">
        <w:tc>
          <w:tcPr>
            <w:tcW w:w="2160" w:type="dxa"/>
          </w:tcPr>
          <w:p w14:paraId="09939127" w14:textId="77777777" w:rsidR="006441BF" w:rsidRDefault="00BB304C">
            <w:r>
              <w:t>Herbicides – Dinitroanilines</w:t>
            </w:r>
          </w:p>
        </w:tc>
        <w:tc>
          <w:tcPr>
            <w:tcW w:w="2160" w:type="dxa"/>
          </w:tcPr>
          <w:p w14:paraId="7D343186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565CCFE6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41A08BE3" w14:textId="77777777" w:rsidR="006441BF" w:rsidRDefault="006441BF"/>
        </w:tc>
      </w:tr>
      <w:tr w:rsidR="006441BF" w14:paraId="58A6158E" w14:textId="77777777">
        <w:tc>
          <w:tcPr>
            <w:tcW w:w="2160" w:type="dxa"/>
          </w:tcPr>
          <w:p w14:paraId="32776E3E" w14:textId="77777777" w:rsidR="006441BF" w:rsidRDefault="00BB304C">
            <w:r>
              <w:t>Herbicides – Other</w:t>
            </w:r>
          </w:p>
        </w:tc>
        <w:tc>
          <w:tcPr>
            <w:tcW w:w="2160" w:type="dxa"/>
          </w:tcPr>
          <w:p w14:paraId="2ACD0DDA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1799290F" w14:textId="77777777" w:rsidR="006441BF" w:rsidRDefault="00BB304C">
            <w:r>
              <w:t>30</w:t>
            </w:r>
          </w:p>
        </w:tc>
        <w:tc>
          <w:tcPr>
            <w:tcW w:w="2160" w:type="dxa"/>
          </w:tcPr>
          <w:p w14:paraId="69C8D526" w14:textId="77777777" w:rsidR="006441BF" w:rsidRDefault="006441BF"/>
        </w:tc>
      </w:tr>
      <w:tr w:rsidR="006441BF" w14:paraId="5E485291" w14:textId="77777777">
        <w:tc>
          <w:tcPr>
            <w:tcW w:w="2160" w:type="dxa"/>
          </w:tcPr>
          <w:p w14:paraId="7695C100" w14:textId="77777777" w:rsidR="006441BF" w:rsidRDefault="00BB304C">
            <w:r>
              <w:t xml:space="preserve">Herbicides – Phenoxy hormone </w:t>
            </w:r>
            <w:r>
              <w:lastRenderedPageBreak/>
              <w:t>products</w:t>
            </w:r>
          </w:p>
        </w:tc>
        <w:tc>
          <w:tcPr>
            <w:tcW w:w="2160" w:type="dxa"/>
          </w:tcPr>
          <w:p w14:paraId="6A1A03B9" w14:textId="77777777" w:rsidR="006441BF" w:rsidRDefault="00BB304C">
            <w:r>
              <w:lastRenderedPageBreak/>
              <w:t>float64</w:t>
            </w:r>
          </w:p>
        </w:tc>
        <w:tc>
          <w:tcPr>
            <w:tcW w:w="2160" w:type="dxa"/>
          </w:tcPr>
          <w:p w14:paraId="030DD19D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442F1BBF" w14:textId="77777777" w:rsidR="006441BF" w:rsidRDefault="006441BF"/>
        </w:tc>
      </w:tr>
      <w:tr w:rsidR="006441BF" w14:paraId="06BFC213" w14:textId="77777777">
        <w:tc>
          <w:tcPr>
            <w:tcW w:w="2160" w:type="dxa"/>
          </w:tcPr>
          <w:p w14:paraId="17946FE7" w14:textId="77777777" w:rsidR="006441BF" w:rsidRDefault="00BB304C">
            <w:r>
              <w:t xml:space="preserve">Herbicides – </w:t>
            </w:r>
            <w:r>
              <w:t>Triazines</w:t>
            </w:r>
          </w:p>
        </w:tc>
        <w:tc>
          <w:tcPr>
            <w:tcW w:w="2160" w:type="dxa"/>
          </w:tcPr>
          <w:p w14:paraId="3495A19F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6B662D25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49DEE338" w14:textId="77777777" w:rsidR="006441BF" w:rsidRDefault="006441BF"/>
        </w:tc>
      </w:tr>
      <w:tr w:rsidR="006441BF" w14:paraId="1F8C2980" w14:textId="77777777">
        <w:tc>
          <w:tcPr>
            <w:tcW w:w="2160" w:type="dxa"/>
          </w:tcPr>
          <w:p w14:paraId="05850782" w14:textId="77777777" w:rsidR="006441BF" w:rsidRDefault="00BB304C">
            <w:r>
              <w:t>Herbicides – Urea derivates</w:t>
            </w:r>
          </w:p>
        </w:tc>
        <w:tc>
          <w:tcPr>
            <w:tcW w:w="2160" w:type="dxa"/>
          </w:tcPr>
          <w:p w14:paraId="5B7DA6F8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7E7B6064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5E2DD689" w14:textId="77777777" w:rsidR="006441BF" w:rsidRDefault="006441BF"/>
        </w:tc>
      </w:tr>
      <w:tr w:rsidR="006441BF" w14:paraId="660E4826" w14:textId="77777777">
        <w:tc>
          <w:tcPr>
            <w:tcW w:w="2160" w:type="dxa"/>
          </w:tcPr>
          <w:p w14:paraId="5F20E445" w14:textId="77777777" w:rsidR="006441BF" w:rsidRDefault="00BB304C">
            <w:r>
              <w:t>Insecticides – Botanical products and biologicals</w:t>
            </w:r>
          </w:p>
        </w:tc>
        <w:tc>
          <w:tcPr>
            <w:tcW w:w="2160" w:type="dxa"/>
          </w:tcPr>
          <w:p w14:paraId="0BE223EE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7D891469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0EE0EDC5" w14:textId="77777777" w:rsidR="006441BF" w:rsidRDefault="006441BF"/>
        </w:tc>
      </w:tr>
      <w:tr w:rsidR="006441BF" w14:paraId="169D7D9E" w14:textId="77777777">
        <w:tc>
          <w:tcPr>
            <w:tcW w:w="2160" w:type="dxa"/>
          </w:tcPr>
          <w:p w14:paraId="4CF2D2BD" w14:textId="77777777" w:rsidR="006441BF" w:rsidRDefault="00BB304C">
            <w:r>
              <w:t>Insecticides – Carbamates</w:t>
            </w:r>
          </w:p>
        </w:tc>
        <w:tc>
          <w:tcPr>
            <w:tcW w:w="2160" w:type="dxa"/>
          </w:tcPr>
          <w:p w14:paraId="1A8B7CF2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7445130C" w14:textId="77777777" w:rsidR="006441BF" w:rsidRDefault="00BB304C">
            <w:r>
              <w:t>30</w:t>
            </w:r>
          </w:p>
        </w:tc>
        <w:tc>
          <w:tcPr>
            <w:tcW w:w="2160" w:type="dxa"/>
          </w:tcPr>
          <w:p w14:paraId="18F8A9F9" w14:textId="77777777" w:rsidR="006441BF" w:rsidRDefault="006441BF"/>
        </w:tc>
      </w:tr>
      <w:tr w:rsidR="006441BF" w14:paraId="75D7C071" w14:textId="77777777">
        <w:tc>
          <w:tcPr>
            <w:tcW w:w="2160" w:type="dxa"/>
          </w:tcPr>
          <w:p w14:paraId="32E8C6CE" w14:textId="77777777" w:rsidR="006441BF" w:rsidRDefault="00BB304C">
            <w:r>
              <w:t>Insecticides – Organo-phosphates</w:t>
            </w:r>
          </w:p>
        </w:tc>
        <w:tc>
          <w:tcPr>
            <w:tcW w:w="2160" w:type="dxa"/>
          </w:tcPr>
          <w:p w14:paraId="271F8D5A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007E783C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0ED754AA" w14:textId="77777777" w:rsidR="006441BF" w:rsidRDefault="006441BF"/>
        </w:tc>
      </w:tr>
      <w:tr w:rsidR="006441BF" w14:paraId="24BF0CC4" w14:textId="77777777">
        <w:tc>
          <w:tcPr>
            <w:tcW w:w="2160" w:type="dxa"/>
          </w:tcPr>
          <w:p w14:paraId="70FEADB7" w14:textId="77777777" w:rsidR="006441BF" w:rsidRDefault="00BB304C">
            <w:r>
              <w:t>Insecticides – Other</w:t>
            </w:r>
          </w:p>
        </w:tc>
        <w:tc>
          <w:tcPr>
            <w:tcW w:w="2160" w:type="dxa"/>
          </w:tcPr>
          <w:p w14:paraId="755B350C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470EF908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2474827F" w14:textId="77777777" w:rsidR="006441BF" w:rsidRDefault="006441BF"/>
        </w:tc>
      </w:tr>
      <w:tr w:rsidR="006441BF" w14:paraId="4FA96571" w14:textId="77777777">
        <w:tc>
          <w:tcPr>
            <w:tcW w:w="2160" w:type="dxa"/>
          </w:tcPr>
          <w:p w14:paraId="505991BF" w14:textId="77777777" w:rsidR="006441BF" w:rsidRDefault="00BB304C">
            <w:r>
              <w:t>Insecticides – Pyrethroids</w:t>
            </w:r>
          </w:p>
        </w:tc>
        <w:tc>
          <w:tcPr>
            <w:tcW w:w="2160" w:type="dxa"/>
          </w:tcPr>
          <w:p w14:paraId="17391E5C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054E7E53" w14:textId="77777777" w:rsidR="006441BF" w:rsidRDefault="00BB304C">
            <w:r>
              <w:t>28</w:t>
            </w:r>
          </w:p>
        </w:tc>
        <w:tc>
          <w:tcPr>
            <w:tcW w:w="2160" w:type="dxa"/>
          </w:tcPr>
          <w:p w14:paraId="2F50F3E5" w14:textId="77777777" w:rsidR="006441BF" w:rsidRDefault="006441BF"/>
        </w:tc>
      </w:tr>
      <w:tr w:rsidR="006441BF" w14:paraId="134C7E35" w14:textId="77777777">
        <w:tc>
          <w:tcPr>
            <w:tcW w:w="2160" w:type="dxa"/>
          </w:tcPr>
          <w:p w14:paraId="30A5844E" w14:textId="77777777" w:rsidR="006441BF" w:rsidRDefault="00BB304C">
            <w:r>
              <w:t>Mineral Oils</w:t>
            </w:r>
          </w:p>
        </w:tc>
        <w:tc>
          <w:tcPr>
            <w:tcW w:w="2160" w:type="dxa"/>
          </w:tcPr>
          <w:p w14:paraId="58D17F86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781613B0" w14:textId="77777777" w:rsidR="006441BF" w:rsidRDefault="00BB304C">
            <w:r>
              <w:t>30</w:t>
            </w:r>
          </w:p>
        </w:tc>
        <w:tc>
          <w:tcPr>
            <w:tcW w:w="2160" w:type="dxa"/>
          </w:tcPr>
          <w:p w14:paraId="01FE493E" w14:textId="77777777" w:rsidR="006441BF" w:rsidRDefault="006441BF"/>
        </w:tc>
      </w:tr>
      <w:tr w:rsidR="006441BF" w14:paraId="5058B03E" w14:textId="77777777">
        <w:tc>
          <w:tcPr>
            <w:tcW w:w="2160" w:type="dxa"/>
          </w:tcPr>
          <w:p w14:paraId="789270F3" w14:textId="77777777" w:rsidR="006441BF" w:rsidRDefault="00BB304C">
            <w:r>
              <w:t>Plant Growth Regulators</w:t>
            </w:r>
          </w:p>
        </w:tc>
        <w:tc>
          <w:tcPr>
            <w:tcW w:w="2160" w:type="dxa"/>
          </w:tcPr>
          <w:p w14:paraId="250405E0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266235EC" w14:textId="77777777" w:rsidR="006441BF" w:rsidRDefault="00BB304C">
            <w:r>
              <w:t>31</w:t>
            </w:r>
          </w:p>
        </w:tc>
        <w:tc>
          <w:tcPr>
            <w:tcW w:w="2160" w:type="dxa"/>
          </w:tcPr>
          <w:p w14:paraId="20BB6685" w14:textId="77777777" w:rsidR="006441BF" w:rsidRDefault="006441BF"/>
        </w:tc>
      </w:tr>
      <w:tr w:rsidR="006441BF" w14:paraId="0835C345" w14:textId="77777777">
        <w:tc>
          <w:tcPr>
            <w:tcW w:w="2160" w:type="dxa"/>
          </w:tcPr>
          <w:p w14:paraId="756E0FA4" w14:textId="77777777" w:rsidR="006441BF" w:rsidRDefault="00BB304C">
            <w:r>
              <w:t>Rodenticides – Other</w:t>
            </w:r>
          </w:p>
        </w:tc>
        <w:tc>
          <w:tcPr>
            <w:tcW w:w="2160" w:type="dxa"/>
          </w:tcPr>
          <w:p w14:paraId="1A5AED9B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2D5A23DC" w14:textId="77777777" w:rsidR="006441BF" w:rsidRDefault="00BB304C">
            <w:r>
              <w:t>28</w:t>
            </w:r>
          </w:p>
        </w:tc>
        <w:tc>
          <w:tcPr>
            <w:tcW w:w="2160" w:type="dxa"/>
          </w:tcPr>
          <w:p w14:paraId="761E6C83" w14:textId="77777777" w:rsidR="006441BF" w:rsidRDefault="006441BF"/>
        </w:tc>
      </w:tr>
      <w:tr w:rsidR="006441BF" w14:paraId="3A4DBBE4" w14:textId="77777777">
        <w:tc>
          <w:tcPr>
            <w:tcW w:w="2160" w:type="dxa"/>
          </w:tcPr>
          <w:p w14:paraId="1190F447" w14:textId="77777777" w:rsidR="006441BF" w:rsidRDefault="00BB304C">
            <w:r>
              <w:t>Herbicides – Bipiridils</w:t>
            </w:r>
          </w:p>
        </w:tc>
        <w:tc>
          <w:tcPr>
            <w:tcW w:w="2160" w:type="dxa"/>
          </w:tcPr>
          <w:p w14:paraId="00F802D7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4591AAAD" w14:textId="77777777" w:rsidR="006441BF" w:rsidRDefault="00BB304C">
            <w:r>
              <w:t>28</w:t>
            </w:r>
          </w:p>
        </w:tc>
        <w:tc>
          <w:tcPr>
            <w:tcW w:w="2160" w:type="dxa"/>
          </w:tcPr>
          <w:p w14:paraId="004D8E03" w14:textId="77777777" w:rsidR="006441BF" w:rsidRDefault="006441BF"/>
        </w:tc>
      </w:tr>
      <w:tr w:rsidR="006441BF" w14:paraId="56FFD004" w14:textId="77777777">
        <w:tc>
          <w:tcPr>
            <w:tcW w:w="2160" w:type="dxa"/>
          </w:tcPr>
          <w:p w14:paraId="532DF983" w14:textId="77777777" w:rsidR="006441BF" w:rsidRDefault="00BB304C">
            <w:r>
              <w:t>Herbicides – Sulfonyl ureas</w:t>
            </w:r>
          </w:p>
        </w:tc>
        <w:tc>
          <w:tcPr>
            <w:tcW w:w="2160" w:type="dxa"/>
          </w:tcPr>
          <w:p w14:paraId="25C9FD18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50FF47C7" w14:textId="77777777" w:rsidR="006441BF" w:rsidRDefault="00BB304C">
            <w:r>
              <w:t>29</w:t>
            </w:r>
          </w:p>
        </w:tc>
        <w:tc>
          <w:tcPr>
            <w:tcW w:w="2160" w:type="dxa"/>
          </w:tcPr>
          <w:p w14:paraId="6C7170C3" w14:textId="77777777" w:rsidR="006441BF" w:rsidRDefault="006441BF"/>
        </w:tc>
      </w:tr>
      <w:tr w:rsidR="006441BF" w14:paraId="191A54CF" w14:textId="77777777">
        <w:tc>
          <w:tcPr>
            <w:tcW w:w="2160" w:type="dxa"/>
          </w:tcPr>
          <w:p w14:paraId="2EDC07F0" w14:textId="77777777" w:rsidR="006441BF" w:rsidRDefault="00BB304C">
            <w:r>
              <w:t xml:space="preserve">Rodenticides – </w:t>
            </w:r>
            <w:r>
              <w:t>Anti-coagulants</w:t>
            </w:r>
          </w:p>
        </w:tc>
        <w:tc>
          <w:tcPr>
            <w:tcW w:w="2160" w:type="dxa"/>
          </w:tcPr>
          <w:p w14:paraId="4A295DE6" w14:textId="77777777" w:rsidR="006441BF" w:rsidRDefault="00BB304C">
            <w:r>
              <w:t>float64</w:t>
            </w:r>
          </w:p>
        </w:tc>
        <w:tc>
          <w:tcPr>
            <w:tcW w:w="2160" w:type="dxa"/>
          </w:tcPr>
          <w:p w14:paraId="300426FC" w14:textId="77777777" w:rsidR="006441BF" w:rsidRDefault="00BB304C">
            <w:r>
              <w:t>12</w:t>
            </w:r>
          </w:p>
        </w:tc>
        <w:tc>
          <w:tcPr>
            <w:tcW w:w="2160" w:type="dxa"/>
          </w:tcPr>
          <w:p w14:paraId="2A5850A3" w14:textId="77777777" w:rsidR="006441BF" w:rsidRDefault="006441BF"/>
        </w:tc>
      </w:tr>
    </w:tbl>
    <w:p w14:paraId="223449A4" w14:textId="6E7E7DFD" w:rsidR="00000000" w:rsidRDefault="00BB304C"/>
    <w:p w14:paraId="1241FBF2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Nutrient nitrogen N (total) - tonnes: The total amount of nitrogen nutrient in tonnes added to the soil.</w:t>
      </w:r>
    </w:p>
    <w:p w14:paraId="086B2A71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Nutrient phosphate P2O5 (total) - tonnes: The total amount of phosphate nutrient in tonnes added to the soil.</w:t>
      </w:r>
    </w:p>
    <w:p w14:paraId="1247D505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Nutrient potash K2O (total) - tonnes: The total amount of potash nutrient in tonnes added to the soil.</w:t>
      </w:r>
    </w:p>
    <w:p w14:paraId="68C3DB7C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lastRenderedPageBreak/>
        <w:t>Fung &amp; Bact – Benzimidazoles: A type of fungicide and bactericide used to control diseases caused by fungi and bacteria.</w:t>
      </w:r>
    </w:p>
    <w:p w14:paraId="3CC80681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Fung &amp; Bact – Diazines, morpholines: A type of fungicide and bactericide used to control diseases caused by fungi and bacteria.</w:t>
      </w:r>
    </w:p>
    <w:p w14:paraId="60AE5043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Fung &amp; Bact – Dithiocarbamates: A type of fungicide and bactericide used to control diseases caused by fungi and bacteria.</w:t>
      </w:r>
    </w:p>
    <w:p w14:paraId="1A4A0C88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Fung &amp; Bact – Inorganics: A type of fungicide and bactericide used to control diseases caused by fungi and bacteria.</w:t>
      </w:r>
    </w:p>
    <w:p w14:paraId="25CF905B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Fung &amp; Bact – Other: A category for fungicides and bactericides that don't fit into the other listed types.</w:t>
      </w:r>
    </w:p>
    <w:p w14:paraId="26E1A975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Fung &amp; Bact – Triazoles, diazoles: A type of fungicide and bactericide used to control diseases caused by fungi and bacteria.</w:t>
      </w:r>
    </w:p>
    <w:p w14:paraId="3A2EC266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Herbicides – Amides: A type of herbicide used to control weeds.</w:t>
      </w:r>
    </w:p>
    <w:p w14:paraId="2EE4952D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Herbicides – Carbamates: A type of herbicide used to control weeds.</w:t>
      </w:r>
    </w:p>
    <w:p w14:paraId="123BBC30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Herbicides – Dinitroanilines: A type of herbicide used to control weeds.</w:t>
      </w:r>
    </w:p>
    <w:p w14:paraId="18AF32F0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Herbicides – Other: A category for herbicides that don't fit into the other listed types.</w:t>
      </w:r>
    </w:p>
    <w:p w14:paraId="1441EF31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Herbicides – Phenoxy hormone products: A type of herbicide used to control weeds.</w:t>
      </w:r>
    </w:p>
    <w:p w14:paraId="4081E1A6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Herbicides – Triazines: A type of herbicide used to control weeds.</w:t>
      </w:r>
    </w:p>
    <w:p w14:paraId="51BA75A5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Herbicides – Urea derivates: A type of herbicide used to control weeds.</w:t>
      </w:r>
    </w:p>
    <w:p w14:paraId="79401AB2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Insecticides – Botanical products and biologicals: A type of insecticide made from natural sources, such as plants or microorganisms.</w:t>
      </w:r>
    </w:p>
    <w:p w14:paraId="2B4D241D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Insecticides – Carbamates: A type of insecticide used to control insects.</w:t>
      </w:r>
    </w:p>
    <w:p w14:paraId="496F3358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Insecticides – Organo-phosphates: A type of insecticide used to control insects.</w:t>
      </w:r>
    </w:p>
    <w:p w14:paraId="4A118365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Insecticides – Other: A category for insecticides that don't fit into the other listed types.</w:t>
      </w:r>
    </w:p>
    <w:p w14:paraId="1CEA9E06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Insecticides – Pyrethroids: A type of insecticide used to control insects.</w:t>
      </w:r>
    </w:p>
    <w:p w14:paraId="6FBD07F8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Mineral Oils: A type of oil used as a pesticide to control pests.</w:t>
      </w:r>
    </w:p>
    <w:p w14:paraId="41E7B359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Plant Growth Regulators: A substance used to regulate the growth of plants, often used to increase yield.</w:t>
      </w:r>
    </w:p>
    <w:p w14:paraId="70D839B7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Rodenticides – Other: A category for rodenticides that don't fit into the other listed types.</w:t>
      </w:r>
    </w:p>
    <w:p w14:paraId="322B2043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Herbicides – Bipiridils: A type of herbicide used to control weeds.</w:t>
      </w:r>
    </w:p>
    <w:p w14:paraId="3B816AB4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Herbicides – Sulfonyl ureas: A type of herbicide used to control weeds.</w:t>
      </w:r>
    </w:p>
    <w:p w14:paraId="6EE7565A" w14:textId="77777777" w:rsidR="00ED3CD6" w:rsidRPr="00B4618E" w:rsidRDefault="00ED3CD6" w:rsidP="00ED3CD6">
      <w:pPr>
        <w:numPr>
          <w:ilvl w:val="0"/>
          <w:numId w:val="10"/>
        </w:numPr>
        <w:spacing w:after="0" w:line="240" w:lineRule="auto"/>
        <w:rPr>
          <w:lang w:val="en-DE"/>
        </w:rPr>
      </w:pPr>
      <w:r w:rsidRPr="00B4618E">
        <w:rPr>
          <w:lang w:val="en-DE"/>
        </w:rPr>
        <w:t>Rodenticides – Anti-coagulants: A type of rodenticide that causes internal bleeding in rodents.</w:t>
      </w:r>
    </w:p>
    <w:p w14:paraId="70629D85" w14:textId="77777777" w:rsidR="00ED3CD6" w:rsidRDefault="00ED3CD6"/>
    <w:sectPr w:rsidR="00ED3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A95290"/>
    <w:multiLevelType w:val="multilevel"/>
    <w:tmpl w:val="543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1BF"/>
    <w:rsid w:val="00AA1D8D"/>
    <w:rsid w:val="00B47730"/>
    <w:rsid w:val="00BB304C"/>
    <w:rsid w:val="00CB0664"/>
    <w:rsid w:val="00ED3C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C78CA"/>
  <w14:defaultImageDpi w14:val="300"/>
  <w15:docId w15:val="{6BD3F0BB-39DF-4942-94D6-A8DDDE1C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Alemayehu, Kaleb Tibebe</cp:lastModifiedBy>
  <cp:revision>3</cp:revision>
  <dcterms:created xsi:type="dcterms:W3CDTF">2013-12-23T23:15:00Z</dcterms:created>
  <dcterms:modified xsi:type="dcterms:W3CDTF">2023-05-03T08:00:00Z</dcterms:modified>
  <cp:category/>
</cp:coreProperties>
</file>